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65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92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4094f0d3-eebf-468f-99b9-d8ad630ef0a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1. </w:t>
              </w:r>
              <w:r>
                <w:rPr>
                  <w:rFonts w:hint="eastAsia" w:ascii="Times New Roman" w:hAnsi="Times New Roman" w:eastAsia="宋体" w:cs="Times New Roman"/>
                </w:rPr>
                <w:t>引言</w:t>
              </w:r>
            </w:sdtContent>
          </w:sdt>
          <w:r>
            <w:tab/>
          </w:r>
          <w:bookmarkStart w:id="1" w:name="_Toc32020_WPSOffice_Level1Page"/>
          <w:r>
            <w:t>5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6c20fbd4-3e65-431b-ade0-243518ebc74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1.1. </w:t>
              </w:r>
              <w:r>
                <w:rPr>
                  <w:rFonts w:hint="eastAsia" w:ascii="Arial" w:hAnsi="Arial" w:eastAsia="黑体" w:cs="Times New Roman"/>
                </w:rPr>
                <w:t>编写目的</w:t>
              </w:r>
            </w:sdtContent>
          </w:sdt>
          <w:r>
            <w:tab/>
          </w:r>
          <w:bookmarkStart w:id="2" w:name="_Toc18178_WPSOffice_Level2Page"/>
          <w:r>
            <w:t>5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90c38d67-392c-442e-9b8e-3e7c8134e14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1.2. </w:t>
              </w:r>
              <w:r>
                <w:rPr>
                  <w:rFonts w:hint="eastAsia" w:ascii="Arial" w:hAnsi="Arial" w:eastAsia="黑体" w:cs="Times New Roman"/>
                </w:rPr>
                <w:t>项目背景</w:t>
              </w:r>
            </w:sdtContent>
          </w:sdt>
          <w:r>
            <w:tab/>
          </w:r>
          <w:bookmarkStart w:id="3" w:name="_Toc4401_WPSOffice_Level2Page"/>
          <w:r>
            <w:t>5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_Toc26987_WPSOffice_Level2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8b4354b3-080a-4da3-bd4e-fdac62ea511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1.3. </w:t>
              </w:r>
              <w:r>
                <w:rPr>
                  <w:rFonts w:hint="eastAsia" w:ascii="Arial" w:hAnsi="Arial" w:eastAsia="黑体" w:cs="Times New Roman"/>
                </w:rPr>
                <w:t>定义</w:t>
              </w:r>
            </w:sdtContent>
          </w:sdt>
          <w:r>
            <w:tab/>
          </w:r>
          <w:bookmarkStart w:id="4" w:name="_Toc26987_WPSOffice_Level2Page"/>
          <w:r>
            <w:t>5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cb969955-bdd4-4327-8c08-7d349d0ec87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1.4. </w:t>
              </w:r>
              <w:r>
                <w:rPr>
                  <w:rFonts w:hint="eastAsia" w:ascii="Arial" w:hAnsi="Arial" w:eastAsia="黑体" w:cs="Times New Roman"/>
                </w:rPr>
                <w:t>参考资料</w:t>
              </w:r>
            </w:sdtContent>
          </w:sdt>
          <w:r>
            <w:tab/>
          </w:r>
          <w:bookmarkStart w:id="5" w:name="_Toc25627_WPSOffice_Level2Page"/>
          <w:r>
            <w:t>5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495cf05f-7466-4fab-8403-618d641ab45d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2. </w:t>
              </w:r>
              <w:r>
                <w:rPr>
                  <w:rFonts w:hint="eastAsia" w:ascii="Times New Roman" w:hAnsi="Times New Roman" w:eastAsia="宋体" w:cs="Times New Roman"/>
                </w:rPr>
                <w:t>总体设计</w:t>
              </w:r>
            </w:sdtContent>
          </w:sdt>
          <w:r>
            <w:tab/>
          </w:r>
          <w:bookmarkStart w:id="6" w:name="_Toc18178_WPSOffice_Level1Page"/>
          <w:r>
            <w:t>5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d23682c9-3490-470b-a7ed-fcad818fb3e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2.1. </w:t>
              </w:r>
              <w:r>
                <w:rPr>
                  <w:rFonts w:hint="eastAsia" w:ascii="Arial" w:hAnsi="Arial" w:eastAsia="黑体" w:cs="Times New Roman"/>
                </w:rPr>
                <w:t>需求概述</w:t>
              </w:r>
            </w:sdtContent>
          </w:sdt>
          <w:r>
            <w:tab/>
          </w:r>
          <w:bookmarkStart w:id="7" w:name="_Toc13027_WPSOffice_Level2Page"/>
          <w:r>
            <w:t>5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2fd535ca-fca6-42ce-82ea-6379bfc4b25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2.2. </w:t>
              </w:r>
              <w:r>
                <w:rPr>
                  <w:rFonts w:hint="eastAsia" w:ascii="Arial" w:hAnsi="Arial" w:eastAsia="黑体" w:cs="Times New Roman"/>
                </w:rPr>
                <w:t>系统结构</w:t>
              </w:r>
            </w:sdtContent>
          </w:sdt>
          <w:r>
            <w:tab/>
          </w:r>
          <w:bookmarkStart w:id="8" w:name="_Toc28468_WPSOffice_Level2Page"/>
          <w:r>
            <w:t>6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_Toc4401_WPSOffice_Level1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7f5cd7e0-5799-4708-9e72-a3bb6717c37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 </w:t>
              </w:r>
              <w:r>
                <w:rPr>
                  <w:rFonts w:hint="eastAsia" w:ascii="Times New Roman" w:hAnsi="Times New Roman" w:eastAsia="宋体" w:cs="Times New Roman"/>
                </w:rPr>
                <w:t>程序描述</w:t>
              </w:r>
            </w:sdtContent>
          </w:sdt>
          <w:r>
            <w:tab/>
          </w:r>
          <w:bookmarkStart w:id="9" w:name="_Toc4401_WPSOffice_Level1Page"/>
          <w:r>
            <w:t>6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8142255e-acfa-4077-955e-9e5d7d8b687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3.1. </w:t>
              </w:r>
              <w:r>
                <w:rPr>
                  <w:rFonts w:hint="eastAsia" w:ascii="Arial" w:hAnsi="Arial" w:eastAsia="黑体" w:cs="Times New Roman"/>
                </w:rPr>
                <w:t>登录模块</w:t>
              </w:r>
            </w:sdtContent>
          </w:sdt>
          <w:r>
            <w:tab/>
          </w:r>
          <w:bookmarkStart w:id="10" w:name="_Toc20660_WPSOffice_Level2Page"/>
          <w:r>
            <w:t>6</w:t>
          </w:r>
          <w:bookmarkEnd w:id="1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893bdb26-0689-4728-9fca-895b5c0d135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11" w:name="_Toc18178_WPSOffice_Level3Page"/>
          <w:r>
            <w:t>6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55227af1-e5d1-4b30-9bd1-faf504a8dc9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12" w:name="_Toc4401_WPSOffice_Level3Page"/>
          <w:r>
            <w:t>7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_Toc26987_WPSOffice_Level3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0c6f2c4e-347b-4131-b218-e44f7ec5f01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13" w:name="_Toc26987_WPSOffice_Level3Page"/>
          <w:r>
            <w:t>7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d30172d8-eb2a-460d-adb1-9e1509210f8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14" w:name="_Toc25627_WPSOffice_Level3Page"/>
          <w:r>
            <w:t>7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ff7491a5-f694-4e1e-8019-ba444d53cd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15" w:name="_Toc13027_WPSOffice_Level3Page"/>
          <w:r>
            <w:t>7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2d3d807b-f0fa-4b54-9f0c-32a1ab06acf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3.2. </w:t>
              </w:r>
              <w:r>
                <w:rPr>
                  <w:rFonts w:hint="eastAsia" w:ascii="Arial" w:hAnsi="Arial" w:eastAsia="黑体" w:cs="Times New Roman"/>
                </w:rPr>
                <w:t>学生考试模块</w:t>
              </w:r>
            </w:sdtContent>
          </w:sdt>
          <w:r>
            <w:tab/>
          </w:r>
          <w:bookmarkStart w:id="16" w:name="_Toc30601_WPSOffice_Level2Page"/>
          <w:r>
            <w:t>8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e9867b38-9609-4199-9789-52e15cbfe9d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17" w:name="_Toc28468_WPSOffice_Level3Page"/>
          <w:r>
            <w:t>8</w:t>
          </w:r>
          <w:bookmarkEnd w:id="1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_Toc20660_WPSOffice_Level3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640fbc4a-4925-4ab2-b2d3-d4fb446e3b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18" w:name="_Toc20660_WPSOffice_Level3Page"/>
          <w:r>
            <w:t>8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d1be5620-99c8-46a5-9ba4-d269ea1cd6e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19" w:name="_Toc30601_WPSOffice_Level3Page"/>
          <w:r>
            <w:t>9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db4b979b-8c05-4526-af44-f1b77c2435f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20" w:name="_Toc13567_WPSOffice_Level3Page"/>
          <w:r>
            <w:t>9</w:t>
          </w:r>
          <w:bookmarkEnd w:id="2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9dfa5ec1-7215-4693-823d-cf243bd525a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21" w:name="_Toc27379_WPSOffice_Level3Page"/>
          <w:r>
            <w:t>9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a9035aba-e216-4a7e-a691-9297c7d9d68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3.2.6. </w:t>
              </w:r>
              <w:r>
                <w:rPr>
                  <w:rFonts w:hint="eastAsia" w:ascii="Times New Roman" w:hAnsi="Times New Roman" w:eastAsia="宋体" w:cs="Times New Roman"/>
                </w:rPr>
                <w:t>存储分配</w:t>
              </w:r>
            </w:sdtContent>
          </w:sdt>
          <w:r>
            <w:tab/>
          </w:r>
          <w:bookmarkStart w:id="22" w:name="_Toc12676_WPSOffice_Level3Page"/>
          <w:r>
            <w:t>10</w:t>
          </w:r>
          <w:bookmarkEnd w:id="2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28418cad-b44c-427c-ad89-476f32234b2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3.3. </w:t>
              </w:r>
              <w:r>
                <w:rPr>
                  <w:rFonts w:hint="eastAsia" w:ascii="Arial" w:hAnsi="Arial" w:eastAsia="黑体" w:cs="Times New Roman"/>
                </w:rPr>
                <w:t>学生密码修改模块</w:t>
              </w:r>
            </w:sdtContent>
          </w:sdt>
          <w:r>
            <w:tab/>
          </w:r>
          <w:bookmarkStart w:id="23" w:name="_Toc13567_WPSOffice_Level2Page"/>
          <w:r>
            <w:t>10</w:t>
          </w:r>
          <w:bookmarkEnd w:id="2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_Toc18998_WPSOffice_Level3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bd404e6f-6088-490c-b1bc-7861667eb53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24" w:name="_Toc18998_WPSOffice_Level3Page"/>
          <w:r>
            <w:t>10</w:t>
          </w:r>
          <w:bookmarkEnd w:id="2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c24a3225-b397-44b4-b130-b97a88352d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25" w:name="_Toc2523_WPSOffice_Level3Page"/>
          <w:r>
            <w:t>10</w:t>
          </w:r>
          <w:bookmarkEnd w:id="2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7"/>
              <w:placeholder>
                <w:docPart w:val="{cc37ae7a-9afa-4662-8551-91c1c025c0f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26" w:name="_Toc237_WPSOffice_Level3Page"/>
          <w:r>
            <w:t>11</w:t>
          </w:r>
          <w:bookmarkEnd w:id="2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7b26227c-8610-45bd-9f8b-0f4e6091fb4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27" w:name="_Toc16427_WPSOffice_Level3Page"/>
          <w:r>
            <w:t>11</w:t>
          </w:r>
          <w:bookmarkEnd w:id="2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585a3b1-a6e8-4fe1-ad80-e35db89bff8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28" w:name="_Toc28927_WPSOffice_Level3Page"/>
          <w:r>
            <w:t>12</w:t>
          </w:r>
          <w:bookmarkEnd w:id="2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4751b24a-7b72-4a8e-846e-1d7f0d882fa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3.3.6. </w:t>
              </w:r>
              <w:r>
                <w:rPr>
                  <w:rFonts w:hint="eastAsia" w:ascii="Times New Roman" w:hAnsi="Times New Roman" w:eastAsia="宋体" w:cs="Times New Roman"/>
                </w:rPr>
                <w:t>存储分配</w:t>
              </w:r>
            </w:sdtContent>
          </w:sdt>
          <w:r>
            <w:tab/>
          </w:r>
          <w:bookmarkStart w:id="29" w:name="_Toc22265_WPSOffice_Level3Page"/>
          <w:r>
            <w:t>12</w:t>
          </w:r>
          <w:bookmarkEnd w:id="2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3a74f7e-86f2-44bf-a8d1-f95c28e122a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3.4. </w:t>
              </w:r>
              <w:r>
                <w:rPr>
                  <w:rFonts w:hint="eastAsia" w:ascii="Arial" w:hAnsi="Arial" w:eastAsia="黑体" w:cs="Times New Roman"/>
                </w:rPr>
                <w:t>教师考试概况模块</w:t>
              </w:r>
            </w:sdtContent>
          </w:sdt>
          <w:r>
            <w:tab/>
          </w:r>
          <w:bookmarkStart w:id="30" w:name="_Toc28927_WPSOffice_Level2Page"/>
          <w:r>
            <w:t>12</w:t>
          </w:r>
          <w:bookmarkEnd w:id="3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b637f082-bc26-4b59-a2d2-943a23d2dd4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3.4.1.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31" w:name="_Toc18282_WPSOffice_Level3Page"/>
          <w:r>
            <w:t>12</w:t>
          </w:r>
          <w:bookmarkEnd w:id="3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7249428-7b26-4abc-aaf0-107c5c5d132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3.4.2.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32" w:name="_Toc3173_WPSOffice_Level3Page"/>
          <w:r>
            <w:t>13</w:t>
          </w:r>
          <w:bookmarkEnd w:id="3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ebb04100-432f-43be-9a1c-56ceafb6510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3.4.3.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33" w:name="_Toc16954_WPSOffice_Level3Page"/>
          <w:r>
            <w:t>13</w:t>
          </w:r>
          <w:bookmarkEnd w:id="3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d3784676-f383-4192-b128-ec30bf51c8b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3.4.4.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34" w:name="_Toc31581_WPSOffice_Level3Page"/>
          <w:r>
            <w:t>13</w:t>
          </w:r>
          <w:bookmarkEnd w:id="3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ca8b856c-eb57-4756-b41f-4b8417c50a5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3.4.5.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35" w:name="_Toc17733_WPSOffice_Level3Page"/>
          <w:r>
            <w:t>13</w:t>
          </w:r>
          <w:bookmarkEnd w:id="3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5ec55f8d-8eab-4852-9564-e30dff59698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3.5. </w:t>
              </w:r>
              <w:r>
                <w:rPr>
                  <w:rFonts w:hint="eastAsia" w:ascii="Arial" w:hAnsi="Arial" w:eastAsia="黑体" w:cs="Times New Roman"/>
                </w:rPr>
                <w:t>教师课程管理模块</w:t>
              </w:r>
            </w:sdtContent>
          </w:sdt>
          <w:r>
            <w:tab/>
          </w:r>
          <w:bookmarkStart w:id="36" w:name="_Toc22265_WPSOffice_Level2Page"/>
          <w:r>
            <w:t>14</w:t>
          </w:r>
          <w:bookmarkEnd w:id="3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c5583f63-5f81-4466-ada6-13031ad68d7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3.5.1. </w:t>
              </w:r>
              <w:r>
                <w:rPr>
                  <w:rFonts w:hint="eastAsia" w:ascii="Times New Roman" w:hAnsi="Times New Roman" w:eastAsia="宋体" w:cs="Times New Roman"/>
                </w:rPr>
                <w:t>课程信息</w:t>
              </w:r>
            </w:sdtContent>
          </w:sdt>
          <w:r>
            <w:tab/>
          </w:r>
          <w:bookmarkStart w:id="37" w:name="_Toc14344_WPSOffice_Level3Page"/>
          <w:r>
            <w:t>14</w:t>
          </w:r>
          <w:bookmarkEnd w:id="3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2f772fbd-af65-49c8-9f85-639e6c4fa9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3.5.2. </w:t>
              </w:r>
              <w:r>
                <w:rPr>
                  <w:rFonts w:hint="eastAsia" w:ascii="Times New Roman" w:hAnsi="Times New Roman" w:eastAsia="宋体" w:cs="Times New Roman"/>
                </w:rPr>
                <w:t>题库管理</w:t>
              </w:r>
            </w:sdtContent>
          </w:sdt>
          <w:r>
            <w:tab/>
          </w:r>
          <w:bookmarkStart w:id="38" w:name="_Toc7419_WPSOffice_Level3Page"/>
          <w:r>
            <w:t>16</w:t>
          </w:r>
          <w:bookmarkEnd w:id="3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57ddc4e6-2cc4-4923-89cf-9f451d1c462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3.6. </w:t>
              </w:r>
              <w:r>
                <w:rPr>
                  <w:rFonts w:hint="eastAsia" w:ascii="Arial" w:hAnsi="Arial" w:eastAsia="黑体" w:cs="Times New Roman"/>
                </w:rPr>
                <w:t>教师考核管理模块</w:t>
              </w:r>
            </w:sdtContent>
          </w:sdt>
          <w:r>
            <w:tab/>
          </w:r>
          <w:bookmarkStart w:id="39" w:name="_Toc18282_WPSOffice_Level2Page"/>
          <w:r>
            <w:t>19</w:t>
          </w:r>
          <w:bookmarkEnd w:id="3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1550ab15-5ff2-41b5-b511-edb8dd81118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3.6.1. </w:t>
              </w:r>
              <w:r>
                <w:rPr>
                  <w:rFonts w:hint="eastAsia" w:ascii="Times New Roman" w:hAnsi="Times New Roman" w:eastAsia="宋体" w:cs="Times New Roman"/>
                </w:rPr>
                <w:t>考试管理</w:t>
              </w:r>
            </w:sdtContent>
          </w:sdt>
          <w:r>
            <w:tab/>
          </w:r>
          <w:bookmarkStart w:id="40" w:name="_Toc27231_WPSOffice_Level3Page"/>
          <w:r>
            <w:t>19</w:t>
          </w:r>
          <w:bookmarkEnd w:id="4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234c23d5-bf44-4d8f-a376-a24d7ead212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3.6.2. </w:t>
              </w:r>
              <w:r>
                <w:rPr>
                  <w:rFonts w:hint="eastAsia" w:ascii="Times New Roman" w:hAnsi="Times New Roman" w:eastAsia="宋体" w:cs="Times New Roman"/>
                </w:rPr>
                <w:t>成员管理</w:t>
              </w:r>
            </w:sdtContent>
          </w:sdt>
          <w:r>
            <w:tab/>
          </w:r>
          <w:bookmarkStart w:id="41" w:name="_Toc12720_WPSOffice_Level3Page"/>
          <w:r>
            <w:t>20</w:t>
          </w:r>
          <w:bookmarkEnd w:id="4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805736a9-b853-4a3e-8e79-5c718df9597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3.7. </w:t>
              </w:r>
              <w:r>
                <w:rPr>
                  <w:rFonts w:hint="eastAsia" w:ascii="Arial" w:hAnsi="Arial" w:eastAsia="黑体" w:cs="Times New Roman"/>
                </w:rPr>
                <w:t>教师成绩管理模块</w:t>
              </w:r>
            </w:sdtContent>
          </w:sdt>
          <w:r>
            <w:tab/>
          </w:r>
          <w:bookmarkStart w:id="42" w:name="_Toc3173_WPSOffice_Level2Page"/>
          <w:r>
            <w:t>22</w:t>
          </w:r>
          <w:bookmarkEnd w:id="4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_Toc8369_WPSOffice_Level3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0f88a3b9-a902-4fb8-9d5f-113cecb8f9e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3.7.1. </w:t>
              </w:r>
              <w:r>
                <w:rPr>
                  <w:rFonts w:hint="eastAsia" w:ascii="Times New Roman" w:hAnsi="Times New Roman" w:eastAsia="宋体" w:cs="Times New Roman"/>
                </w:rPr>
                <w:t>考试成绩</w:t>
              </w:r>
            </w:sdtContent>
          </w:sdt>
          <w:r>
            <w:tab/>
          </w:r>
          <w:bookmarkStart w:id="43" w:name="_Toc8369_WPSOffice_Level3Page"/>
          <w:r>
            <w:t>22</w:t>
          </w:r>
          <w:bookmarkEnd w:id="4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7f5601b-c134-4ecc-8bb1-37391f752e7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3.7.2.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44" w:name="_Toc19069_WPSOffice_Level3Page"/>
          <w:r>
            <w:t>23</w:t>
          </w:r>
          <w:bookmarkEnd w:id="4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24752d41-25c5-46e3-a2b4-87d664be9303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3.7.3.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45" w:name="_Toc22429_WPSOffice_Level3Page"/>
          <w:r>
            <w:t>23</w:t>
          </w:r>
          <w:bookmarkEnd w:id="4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b500efd0-f3c7-4a5f-973a-fed3469a7af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3.7.4.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46" w:name="_Toc997_WPSOffice_Level3Page"/>
          <w:r>
            <w:t>23</w:t>
          </w:r>
          <w:bookmarkEnd w:id="4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309be91e-a4ef-49cd-8fdd-3f63ed82643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3.7.5. </w:t>
              </w:r>
              <w:r>
                <w:rPr>
                  <w:rFonts w:hint="eastAsia" w:ascii="Times New Roman" w:hAnsi="Times New Roman" w:eastAsia="宋体" w:cs="Times New Roman"/>
                </w:rPr>
                <w:t>内部逻辑实现</w:t>
              </w:r>
            </w:sdtContent>
          </w:sdt>
          <w:r>
            <w:tab/>
          </w:r>
          <w:bookmarkStart w:id="47" w:name="_Toc27272_WPSOffice_Level3Page"/>
          <w:r>
            <w:t>23</w:t>
          </w:r>
          <w:bookmarkEnd w:id="4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046cdd83-f190-4049-a096-159031edea8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 </w:t>
              </w:r>
              <w:r>
                <w:rPr>
                  <w:rFonts w:hint="eastAsia" w:ascii="Arial" w:hAnsi="Arial" w:eastAsia="黑体" w:cs="Times New Roman"/>
                </w:rPr>
                <w:t>成绩明细</w:t>
              </w:r>
            </w:sdtContent>
          </w:sdt>
          <w:r>
            <w:tab/>
          </w:r>
          <w:bookmarkStart w:id="48" w:name="_Toc16954_WPSOffice_Level2Page"/>
          <w:r>
            <w:t>24</w:t>
          </w:r>
          <w:bookmarkEnd w:id="4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8b5764c-a23c-4695-bd4a-0bc34625b78a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3.8.1.1. </w:t>
              </w:r>
              <w:r>
                <w:rPr>
                  <w:rFonts w:hint="eastAsia" w:ascii="Arial" w:hAnsi="Arial" w:eastAsia="黑体" w:cs="Times New Roman"/>
                </w:rPr>
                <w:t>效果图</w:t>
              </w:r>
            </w:sdtContent>
          </w:sdt>
          <w:r>
            <w:tab/>
          </w:r>
          <w:bookmarkStart w:id="49" w:name="_Toc219_WPSOffice_Level3Page"/>
          <w:r>
            <w:t>24</w:t>
          </w:r>
          <w:bookmarkEnd w:id="4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f9184564-35fd-43d3-ae90-db28779f7c1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3.8.1.2. </w:t>
              </w:r>
              <w:r>
                <w:rPr>
                  <w:rFonts w:hint="eastAsia" w:ascii="Arial" w:hAnsi="Arial" w:eastAsia="黑体" w:cs="Times New Roman"/>
                </w:rPr>
                <w:t>功能流程图</w:t>
              </w:r>
            </w:sdtContent>
          </w:sdt>
          <w:r>
            <w:tab/>
          </w:r>
          <w:bookmarkStart w:id="50" w:name="_Toc31001_WPSOffice_Level3Page"/>
          <w:r>
            <w:t>24</w:t>
          </w:r>
          <w:bookmarkEnd w:id="5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e7526043-16b3-49fd-a9c7-71bf22f693c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3.8.1.3. </w:t>
              </w:r>
              <w:r>
                <w:rPr>
                  <w:rFonts w:hint="eastAsia" w:ascii="Arial" w:hAnsi="Arial" w:eastAsia="黑体" w:cs="Times New Roman"/>
                </w:rPr>
                <w:t>功能描述</w:t>
              </w:r>
            </w:sdtContent>
          </w:sdt>
          <w:r>
            <w:tab/>
          </w:r>
          <w:bookmarkStart w:id="51" w:name="_Toc20715_WPSOffice_Level3Page"/>
          <w:r>
            <w:t>25</w:t>
          </w:r>
          <w:bookmarkEnd w:id="5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34618d60-2ada-431c-a3ab-799400ca5ba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3.8.1.4. </w:t>
              </w:r>
              <w:r>
                <w:rPr>
                  <w:rFonts w:hint="eastAsia" w:ascii="Arial" w:hAnsi="Arial" w:eastAsia="黑体" w:cs="Times New Roman"/>
                </w:rPr>
                <w:t>界面设计</w:t>
              </w:r>
            </w:sdtContent>
          </w:sdt>
          <w:r>
            <w:tab/>
          </w:r>
          <w:bookmarkStart w:id="52" w:name="_Toc28996_WPSOffice_Level3Page"/>
          <w:r>
            <w:t>25</w:t>
          </w:r>
          <w:bookmarkEnd w:id="5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_Toc7297_WPSOffice_Level3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4daa4348-e7df-4e8a-b954-0079a94d354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3.8.1.5. </w:t>
              </w:r>
              <w:r>
                <w:rPr>
                  <w:rFonts w:hint="eastAsia" w:ascii="Arial" w:hAnsi="Arial" w:eastAsia="黑体" w:cs="Times New Roman"/>
                </w:rPr>
                <w:t>内部逻辑实现</w:t>
              </w:r>
            </w:sdtContent>
          </w:sdt>
          <w:r>
            <w:tab/>
          </w:r>
          <w:bookmarkStart w:id="53" w:name="_Toc7297_WPSOffice_Level3Page"/>
          <w:r>
            <w:t>25</w:t>
          </w:r>
          <w:bookmarkEnd w:id="5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89e4588-711a-4001-b98c-226ded23137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3.9. </w:t>
              </w:r>
              <w:r>
                <w:rPr>
                  <w:rFonts w:hint="eastAsia" w:ascii="Arial" w:hAnsi="Arial" w:eastAsia="黑体" w:cs="Times New Roman"/>
                </w:rPr>
                <w:t>管理员学生管理模块</w:t>
              </w:r>
            </w:sdtContent>
          </w:sdt>
          <w:r>
            <w:tab/>
          </w:r>
          <w:bookmarkStart w:id="54" w:name="_Toc31581_WPSOffice_Level2Page"/>
          <w:r>
            <w:t>26</w:t>
          </w:r>
          <w:bookmarkEnd w:id="5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ea92c21b-2696-446e-9876-27ac098bee6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55" w:name="_Toc10976_WPSOffice_Level3Page"/>
          <w:r>
            <w:t>26</w:t>
          </w:r>
          <w:bookmarkEnd w:id="5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d2c95b44-9e52-44c2-a530-7418a9b655d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56" w:name="_Toc28847_WPSOffice_Level3Page"/>
          <w:r>
            <w:t>27</w:t>
          </w:r>
          <w:bookmarkEnd w:id="5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790d2c92-c77e-41ba-960f-d3287076bb6e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57" w:name="_Toc10478_WPSOffice_Level3Page"/>
          <w:r>
            <w:t>29</w:t>
          </w:r>
          <w:bookmarkEnd w:id="5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117264e-8558-4cd7-a429-9bfdd5e2e6f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58" w:name="_Toc3552_WPSOffice_Level3Page"/>
          <w:r>
            <w:t>29</w:t>
          </w:r>
          <w:bookmarkEnd w:id="5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d2fe6c61-3e5c-468d-8cb0-c39df8e2c63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3.9.5. </w:t>
              </w:r>
              <w:r>
                <w:rPr>
                  <w:rFonts w:hint="eastAsia" w:ascii="Times New Roman" w:hAnsi="Times New Roman" w:eastAsia="宋体" w:cs="Times New Roman"/>
                </w:rPr>
                <w:t>内部逻辑实现</w:t>
              </w:r>
            </w:sdtContent>
          </w:sdt>
          <w:r>
            <w:tab/>
          </w:r>
          <w:bookmarkStart w:id="59" w:name="_Toc30186_WPSOffice_Level3Page"/>
          <w:r>
            <w:t>29</w:t>
          </w:r>
          <w:bookmarkEnd w:id="5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7be18d55-1573-47be-949a-fe22d4eb95c0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3.9.6. </w:t>
              </w:r>
              <w:r>
                <w:rPr>
                  <w:rFonts w:hint="eastAsia" w:ascii="Times New Roman" w:hAnsi="Times New Roman" w:eastAsia="宋体" w:cs="Times New Roman"/>
                </w:rPr>
                <w:t>存储分配</w:t>
              </w:r>
            </w:sdtContent>
          </w:sdt>
          <w:r>
            <w:tab/>
          </w:r>
          <w:bookmarkStart w:id="60" w:name="_Toc31062_WPSOffice_Level3Page"/>
          <w:r>
            <w:t>30</w:t>
          </w:r>
          <w:bookmarkEnd w:id="6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f55bba8d-2057-464f-a800-a4a6cd5e0b52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3.10. </w:t>
              </w:r>
              <w:r>
                <w:rPr>
                  <w:rFonts w:hint="eastAsia" w:ascii="Arial" w:hAnsi="Arial" w:eastAsia="黑体" w:cs="Times New Roman"/>
                </w:rPr>
                <w:t>管理员教师管理模块</w:t>
              </w:r>
            </w:sdtContent>
          </w:sdt>
          <w:r>
            <w:tab/>
          </w:r>
          <w:bookmarkStart w:id="61" w:name="_Toc17733_WPSOffice_Level2Page"/>
          <w:r>
            <w:t>30</w:t>
          </w:r>
          <w:bookmarkEnd w:id="6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68c3e448-0738-44c3-aa33-889534ec5c7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62" w:name="_Toc31719_WPSOffice_Level3Page"/>
          <w:r>
            <w:t>30</w:t>
          </w:r>
          <w:bookmarkEnd w:id="6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68a1a305-8321-48d2-8f9b-c78282ebcb2f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63" w:name="_Toc20327_WPSOffice_Level3Page"/>
          <w:r>
            <w:t>31</w:t>
          </w:r>
          <w:bookmarkEnd w:id="6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b290977a-b77d-4b56-b2df-d57a6bd49aa8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64" w:name="_Toc32322_WPSOffice_Level3Page"/>
          <w:r>
            <w:t>33</w:t>
          </w:r>
          <w:bookmarkEnd w:id="6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3b75e12e-c6ef-4755-beba-360ead35c69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65" w:name="_Toc1234_WPSOffice_Level3Page"/>
          <w:r>
            <w:t>33</w:t>
          </w:r>
          <w:bookmarkEnd w:id="6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736a9134-6ff3-4836-9dbf-1d8a96efa48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66" w:name="_Toc18988_WPSOffice_Level3Page"/>
          <w:r>
            <w:t>34</w:t>
          </w:r>
          <w:bookmarkEnd w:id="6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ad517c53-5cab-4ecc-8c45-b721e3ae0da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3.10.6. </w:t>
              </w:r>
              <w:r>
                <w:rPr>
                  <w:rFonts w:hint="eastAsia" w:ascii="Times New Roman" w:hAnsi="Times New Roman" w:eastAsia="宋体" w:cs="Times New Roman"/>
                </w:rPr>
                <w:t>存储分配</w:t>
              </w:r>
            </w:sdtContent>
          </w:sdt>
          <w:r>
            <w:tab/>
          </w:r>
          <w:bookmarkStart w:id="67" w:name="_Toc30638_WPSOffice_Level3Page"/>
          <w:r>
            <w:t>34</w:t>
          </w:r>
          <w:bookmarkEnd w:id="6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fcdbc36f-c698-4595-bb44-154412ce1f2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="Times New Roman"/>
                </w:rPr>
                <w:t xml:space="preserve">3.11. </w:t>
              </w:r>
              <w:r>
                <w:rPr>
                  <w:rFonts w:hint="eastAsia" w:ascii="Arial" w:hAnsi="Arial" w:eastAsia="黑体" w:cs="Times New Roman"/>
                </w:rPr>
                <w:t>管理员班级管理模块</w:t>
              </w:r>
            </w:sdtContent>
          </w:sdt>
          <w:r>
            <w:tab/>
          </w:r>
          <w:bookmarkStart w:id="68" w:name="_Toc14344_WPSOffice_Level2Page"/>
          <w:r>
            <w:t>34</w:t>
          </w:r>
          <w:bookmarkEnd w:id="6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4fcf0734-704a-4f42-8e20-d1e9f1324196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3.11.1. </w:t>
              </w:r>
              <w:r>
                <w:rPr>
                  <w:rFonts w:hint="eastAsia" w:ascii="Times New Roman" w:hAnsi="Times New Roman" w:eastAsia="宋体" w:cs="Times New Roman"/>
                </w:rPr>
                <w:t>效果图</w:t>
              </w:r>
            </w:sdtContent>
          </w:sdt>
          <w:r>
            <w:tab/>
          </w:r>
          <w:bookmarkStart w:id="69" w:name="_Toc7270_WPSOffice_Level3Page"/>
          <w:r>
            <w:t>34</w:t>
          </w:r>
          <w:bookmarkEnd w:id="6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021a273d-ce7e-485d-9feb-cfb173753617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3.11.2. </w:t>
              </w:r>
              <w:r>
                <w:rPr>
                  <w:rFonts w:hint="eastAsia" w:ascii="Times New Roman" w:hAnsi="Times New Roman" w:eastAsia="宋体" w:cs="Times New Roman"/>
                </w:rPr>
                <w:t>功能流程图</w:t>
              </w:r>
            </w:sdtContent>
          </w:sdt>
          <w:r>
            <w:tab/>
          </w:r>
          <w:bookmarkStart w:id="70" w:name="_Toc29875_WPSOffice_Level3Page"/>
          <w:r>
            <w:t>36</w:t>
          </w:r>
          <w:bookmarkEnd w:id="7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df0fb680-e490-4c28-9946-73b25b320e9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3.11.3. </w:t>
              </w:r>
              <w:r>
                <w:rPr>
                  <w:rFonts w:hint="eastAsia" w:ascii="Times New Roman" w:hAnsi="Times New Roman" w:eastAsia="宋体" w:cs="Times New Roman"/>
                </w:rPr>
                <w:t>功能描述</w:t>
              </w:r>
            </w:sdtContent>
          </w:sdt>
          <w:r>
            <w:tab/>
          </w:r>
          <w:bookmarkStart w:id="71" w:name="_Toc28121_WPSOffice_Level3Page"/>
          <w:r>
            <w:t>37</w:t>
          </w:r>
          <w:bookmarkEnd w:id="7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_Toc15348_WPSOffice_Level3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10929616-caca-4a6d-a29b-975b54ce005c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3.11.4. </w:t>
              </w:r>
              <w:r>
                <w:rPr>
                  <w:rFonts w:hint="eastAsia" w:ascii="Times New Roman" w:hAnsi="Times New Roman" w:eastAsia="宋体" w:cs="Times New Roman"/>
                </w:rPr>
                <w:t>界面设计</w:t>
              </w:r>
            </w:sdtContent>
          </w:sdt>
          <w:r>
            <w:tab/>
          </w:r>
          <w:bookmarkStart w:id="72" w:name="_Toc15348_WPSOffice_Level3Page"/>
          <w:r>
            <w:t>37</w:t>
          </w:r>
          <w:bookmarkEnd w:id="7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31ae2b46-b948-4e3b-a4e7-86e25bb52885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3.11.5. </w:t>
              </w:r>
              <w:r>
                <w:rPr>
                  <w:rFonts w:hint="eastAsia" w:ascii="Times New Roman" w:hAnsi="Times New Roman" w:eastAsia="宋体" w:cs="Times New Roman"/>
                </w:rPr>
                <w:t>内部逻辑的实现</w:t>
              </w:r>
            </w:sdtContent>
          </w:sdt>
          <w:r>
            <w:tab/>
          </w:r>
          <w:bookmarkStart w:id="73" w:name="_Toc9713_WPSOffice_Level3Page"/>
          <w:r>
            <w:t>37</w:t>
          </w:r>
          <w:bookmarkEnd w:id="7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  <w:id w:val="147456594"/>
              <w:placeholder>
                <w:docPart w:val="{9e06d7e4-c51e-4755-bdb6-6bc2ca6691c1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44"/>
                <w:sz w:val="4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3.11.6. </w:t>
              </w:r>
              <w:r>
                <w:rPr>
                  <w:rFonts w:hint="eastAsia" w:ascii="Times New Roman" w:hAnsi="Times New Roman" w:eastAsia="宋体" w:cs="Times New Roman"/>
                </w:rPr>
                <w:t>存储分配</w:t>
              </w:r>
            </w:sdtContent>
          </w:sdt>
          <w:r>
            <w:tab/>
          </w:r>
          <w:bookmarkStart w:id="74" w:name="_Toc10304_WPSOffice_Level3Page"/>
          <w:r>
            <w:t>38</w:t>
          </w:r>
          <w:bookmarkEnd w:id="74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0"/>
        </w:numPr>
        <w:tabs>
          <w:tab w:val="clear" w:pos="432"/>
        </w:tabs>
        <w:ind w:leftChars="0"/>
        <w:jc w:val="both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2"/>
        <w:tabs>
          <w:tab w:val="clear" w:pos="432"/>
        </w:tabs>
        <w:ind w:left="0" w:firstLine="0"/>
        <w:jc w:val="center"/>
        <w:rPr>
          <w:rFonts w:hint="eastAsia"/>
        </w:rPr>
      </w:pPr>
      <w:bookmarkStart w:id="75" w:name="_Toc32020_WPSOffice_Level1"/>
      <w:r>
        <w:rPr>
          <w:rFonts w:hint="eastAsia"/>
        </w:rPr>
        <w:t>引言</w:t>
      </w:r>
      <w:bookmarkEnd w:id="75"/>
    </w:p>
    <w:p>
      <w:pPr>
        <w:pStyle w:val="4"/>
        <w:rPr>
          <w:rFonts w:hint="eastAsia"/>
        </w:rPr>
      </w:pPr>
      <w:bookmarkStart w:id="76" w:name="_Toc18178_WPSOffice_Level2"/>
      <w:bookmarkStart w:id="77" w:name="_Toc28055"/>
      <w:bookmarkStart w:id="78" w:name="_Toc286759395"/>
      <w:bookmarkStart w:id="79" w:name="_Toc336097230"/>
      <w:bookmarkStart w:id="80" w:name="_Toc336203402"/>
      <w:r>
        <w:rPr>
          <w:rFonts w:hint="eastAsia"/>
        </w:rPr>
        <w:t>编写目的</w:t>
      </w:r>
      <w:bookmarkEnd w:id="76"/>
      <w:bookmarkEnd w:id="77"/>
      <w:bookmarkEnd w:id="78"/>
      <w:bookmarkEnd w:id="79"/>
      <w:bookmarkEnd w:id="80"/>
    </w:p>
    <w:p>
      <w:pPr>
        <w:pStyle w:val="12"/>
        <w:rPr>
          <w:rFonts w:hint="eastAsia" w:ascii="宋体" w:hAnsi="宋体"/>
          <w:kern w:val="2"/>
          <w:sz w:val="21"/>
          <w:szCs w:val="21"/>
          <w:lang w:val="en-US" w:eastAsia="zh-CN" w:bidi="ar-SA"/>
        </w:rPr>
      </w:pPr>
      <w:bookmarkStart w:id="81" w:name="_Toc336097231"/>
      <w:bookmarkStart w:id="82" w:name="_Toc336203403"/>
      <w:r>
        <w:rPr>
          <w:rFonts w:hint="eastAsia" w:ascii="宋体" w:hAnsi="宋体"/>
          <w:kern w:val="2"/>
          <w:sz w:val="21"/>
          <w:szCs w:val="21"/>
          <w:lang w:val="en-US" w:eastAsia="zh-CN" w:bidi="ar-SA"/>
        </w:rPr>
        <w:t>随着计算机技术的飞速发展和高等教育体制改革的不断深入，传统教育管理方法、手段以及工作效率已不能适应新的发展需要，无法很好地完成教学管理工作。提高教学管理水平的主要途径是更新管理者的思想，增强对管理活动的科学认识。鉴于这种情况，我们开发一套在线考试系统，旨在为管理员、学生和教师提供了考试的平台，提供了一个更好的交流平台，真正实现网络的互动，功能比较齐全，基本上能满足学生和老师的要求。</w:t>
      </w:r>
    </w:p>
    <w:p>
      <w:pPr>
        <w:pStyle w:val="4"/>
        <w:tabs>
          <w:tab w:val="left" w:pos="560"/>
          <w:tab w:val="clear" w:pos="575"/>
        </w:tabs>
        <w:rPr>
          <w:rFonts w:hint="eastAsia"/>
        </w:rPr>
      </w:pPr>
      <w:bookmarkStart w:id="83" w:name="_Toc286759396"/>
      <w:bookmarkStart w:id="84" w:name="_Toc4401_WPSOffice_Level2"/>
      <w:bookmarkStart w:id="85" w:name="_Toc7267"/>
      <w:r>
        <w:rPr>
          <w:rFonts w:hint="eastAsia"/>
        </w:rPr>
        <w:t>项目背景</w:t>
      </w:r>
      <w:bookmarkEnd w:id="81"/>
      <w:bookmarkEnd w:id="82"/>
      <w:bookmarkEnd w:id="83"/>
      <w:bookmarkEnd w:id="84"/>
      <w:bookmarkEnd w:id="85"/>
    </w:p>
    <w:p>
      <w:pPr>
        <w:ind w:firstLine="420" w:firstLineChars="0"/>
        <w:rPr>
          <w:rFonts w:hint="eastAsia"/>
          <w:szCs w:val="21"/>
        </w:rPr>
      </w:pPr>
      <w:r>
        <w:rPr>
          <w:rFonts w:hint="eastAsia" w:ascii="宋体" w:hAnsi="宋体"/>
          <w:szCs w:val="21"/>
          <w:lang w:eastAsia="zh-CN"/>
        </w:rPr>
        <w:t>在线考试系统</w:t>
      </w:r>
      <w:r>
        <w:rPr>
          <w:rFonts w:hint="eastAsia" w:ascii="宋体" w:hAnsi="宋体"/>
          <w:szCs w:val="21"/>
        </w:rPr>
        <w:t>就是</w:t>
      </w:r>
      <w:r>
        <w:rPr>
          <w:rFonts w:hint="eastAsia" w:ascii="宋体" w:hAnsi="宋体"/>
          <w:szCs w:val="21"/>
          <w:lang w:eastAsia="zh-CN"/>
        </w:rPr>
        <w:t>实现用户不管身处何地，只要可以使用网络浏览器 ，就可通过网络登录在线考试系统，参加在线考试</w:t>
      </w:r>
      <w:r>
        <w:rPr>
          <w:rFonts w:hint="eastAsia" w:ascii="宋体" w:hAnsi="宋体"/>
          <w:szCs w:val="21"/>
        </w:rPr>
        <w:t>，该网站能够较好的满足</w:t>
      </w:r>
      <w:r>
        <w:rPr>
          <w:rFonts w:hint="eastAsia" w:ascii="宋体" w:hAnsi="宋体"/>
          <w:szCs w:val="21"/>
          <w:lang w:eastAsia="zh-CN"/>
        </w:rPr>
        <w:t>考试用户</w:t>
      </w:r>
      <w:r>
        <w:rPr>
          <w:rFonts w:hint="eastAsia" w:ascii="宋体" w:hAnsi="宋体"/>
          <w:szCs w:val="21"/>
        </w:rPr>
        <w:t>的基本要求，具有较高的实用价值。</w:t>
      </w:r>
    </w:p>
    <w:p>
      <w:pPr>
        <w:pStyle w:val="4"/>
        <w:tabs>
          <w:tab w:val="left" w:pos="560"/>
          <w:tab w:val="clear" w:pos="575"/>
        </w:tabs>
        <w:rPr>
          <w:rFonts w:hint="eastAsia"/>
        </w:rPr>
      </w:pPr>
      <w:bookmarkStart w:id="86" w:name="_Toc26987_WPSOffice_Level2"/>
      <w:bookmarkStart w:id="87" w:name="_Toc336203404"/>
      <w:bookmarkStart w:id="88" w:name="_Toc336097232"/>
      <w:bookmarkStart w:id="89" w:name="_Toc1493"/>
      <w:bookmarkStart w:id="90" w:name="_Toc286759397"/>
      <w:r>
        <w:rPr>
          <w:rFonts w:hint="eastAsia"/>
        </w:rPr>
        <w:t>定义</w:t>
      </w:r>
      <w:bookmarkEnd w:id="86"/>
      <w:bookmarkEnd w:id="87"/>
      <w:bookmarkEnd w:id="88"/>
      <w:bookmarkEnd w:id="89"/>
      <w:bookmarkEnd w:id="90"/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  <w:lang w:val="en-US" w:eastAsia="zh-CN"/>
        </w:rPr>
        <w:t>MySQL</w:t>
      </w:r>
      <w:r>
        <w:rPr>
          <w:rFonts w:hint="eastAsia"/>
          <w:sz w:val="21"/>
          <w:szCs w:val="21"/>
        </w:rPr>
        <w:t xml:space="preserve"> ：数据库设计软件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•PL/SQL：数据库管理软件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•Windows：运行环境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  <w:lang w:val="en-US" w:eastAsia="zh-CN"/>
        </w:rPr>
        <w:t>Java，</w:t>
      </w:r>
      <w:r>
        <w:rPr>
          <w:rFonts w:hint="eastAsia"/>
          <w:sz w:val="21"/>
          <w:szCs w:val="21"/>
        </w:rPr>
        <w:t>：软件开发语言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•Myeclipse ,SVN：开发工具</w:t>
      </w:r>
    </w:p>
    <w:p>
      <w:pPr>
        <w:pStyle w:val="3"/>
        <w:ind w:firstLine="361"/>
        <w:rPr>
          <w:rFonts w:hint="eastAsia"/>
          <w:b/>
          <w:sz w:val="18"/>
          <w:szCs w:val="18"/>
        </w:rPr>
      </w:pPr>
    </w:p>
    <w:p>
      <w:pPr>
        <w:pStyle w:val="4"/>
        <w:tabs>
          <w:tab w:val="left" w:pos="560"/>
          <w:tab w:val="clear" w:pos="575"/>
        </w:tabs>
        <w:rPr>
          <w:rFonts w:hint="eastAsia"/>
        </w:rPr>
      </w:pPr>
      <w:bookmarkStart w:id="91" w:name="_Toc336203405"/>
      <w:bookmarkStart w:id="92" w:name="_Toc286759398"/>
      <w:bookmarkStart w:id="93" w:name="_Toc25627_WPSOffice_Level2"/>
      <w:bookmarkStart w:id="94" w:name="_Toc25713"/>
      <w:bookmarkStart w:id="95" w:name="_Toc336097233"/>
      <w:r>
        <w:rPr>
          <w:rFonts w:hint="eastAsia"/>
        </w:rPr>
        <w:t>参考资料</w:t>
      </w:r>
      <w:bookmarkEnd w:id="91"/>
      <w:bookmarkEnd w:id="92"/>
      <w:bookmarkEnd w:id="93"/>
      <w:bookmarkEnd w:id="94"/>
      <w:bookmarkEnd w:id="95"/>
    </w:p>
    <w:p>
      <w:pPr>
        <w:pStyle w:val="3"/>
        <w:ind w:firstLine="525" w:firstLine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《软件工程导论——第5版》     张海藩编著    清华大学出版社</w:t>
      </w:r>
    </w:p>
    <w:p>
      <w:pPr>
        <w:pStyle w:val="3"/>
        <w:ind w:firstLine="0" w:firstLineChars="0"/>
        <w:rPr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《java编程思想》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Bruce  Eckel著   机械工业出版社</w:t>
      </w:r>
    </w:p>
    <w:p>
      <w:pPr>
        <w:pStyle w:val="2"/>
        <w:tabs>
          <w:tab w:val="clear" w:pos="432"/>
        </w:tabs>
        <w:ind w:left="0" w:firstLine="0"/>
        <w:jc w:val="center"/>
      </w:pPr>
      <w:bookmarkStart w:id="96" w:name="_Toc18178_WPSOffice_Level1"/>
      <w:bookmarkStart w:id="97" w:name="_Toc336097234"/>
      <w:bookmarkStart w:id="98" w:name="_Toc17013"/>
      <w:bookmarkStart w:id="99" w:name="_Toc286759399"/>
      <w:bookmarkStart w:id="100" w:name="_Toc336203406"/>
      <w:r>
        <w:rPr>
          <w:rFonts w:hint="eastAsia"/>
        </w:rPr>
        <w:t>总体设计</w:t>
      </w:r>
      <w:bookmarkEnd w:id="96"/>
      <w:bookmarkEnd w:id="97"/>
      <w:bookmarkEnd w:id="98"/>
      <w:bookmarkEnd w:id="99"/>
      <w:bookmarkEnd w:id="100"/>
    </w:p>
    <w:p>
      <w:pPr>
        <w:pStyle w:val="4"/>
        <w:tabs>
          <w:tab w:val="left" w:pos="560"/>
          <w:tab w:val="clear" w:pos="575"/>
        </w:tabs>
        <w:rPr>
          <w:rFonts w:hint="eastAsia"/>
        </w:rPr>
      </w:pPr>
      <w:bookmarkStart w:id="101" w:name="_Toc13027_WPSOffice_Level2"/>
      <w:bookmarkStart w:id="102" w:name="_Toc286759400"/>
      <w:bookmarkStart w:id="103" w:name="_Toc6867"/>
      <w:bookmarkStart w:id="104" w:name="_Toc336203407"/>
      <w:bookmarkStart w:id="105" w:name="_Toc336097235"/>
      <w:r>
        <w:rPr>
          <w:rFonts w:hint="eastAsia"/>
        </w:rPr>
        <w:t>需求概述</w:t>
      </w:r>
      <w:bookmarkEnd w:id="101"/>
      <w:bookmarkEnd w:id="102"/>
      <w:bookmarkEnd w:id="103"/>
      <w:bookmarkEnd w:id="104"/>
      <w:bookmarkEnd w:id="105"/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按照需求分析文档中的规格要求，使用登录信息进行登录、修改、添加，使得信息传递准确、流畅。同时，系统最大限度地实现易安装，易维护性，易操作性，运行稳定，安全可靠。</w:t>
      </w:r>
    </w:p>
    <w:p>
      <w:pPr>
        <w:pStyle w:val="4"/>
        <w:tabs>
          <w:tab w:val="left" w:pos="560"/>
          <w:tab w:val="clear" w:pos="575"/>
        </w:tabs>
        <w:rPr>
          <w:rFonts w:hint="eastAsia"/>
        </w:rPr>
      </w:pPr>
      <w:bookmarkStart w:id="106" w:name="_Toc336097236"/>
      <w:bookmarkStart w:id="107" w:name="_Toc286759401"/>
      <w:bookmarkStart w:id="108" w:name="_Toc28468_WPSOffice_Level2"/>
      <w:bookmarkStart w:id="109" w:name="_Toc336203408"/>
      <w:bookmarkStart w:id="110" w:name="_Toc23210"/>
      <w:r>
        <w:rPr>
          <w:rFonts w:hint="eastAsia"/>
          <w:lang w:eastAsia="zh-CN"/>
        </w:rPr>
        <w:t>系统</w:t>
      </w:r>
      <w:r>
        <w:rPr>
          <w:rFonts w:hint="eastAsia"/>
        </w:rPr>
        <w:t>结构</w:t>
      </w:r>
      <w:bookmarkEnd w:id="106"/>
      <w:bookmarkEnd w:id="107"/>
      <w:bookmarkEnd w:id="108"/>
      <w:bookmarkEnd w:id="109"/>
      <w:bookmarkEnd w:id="110"/>
    </w:p>
    <w:p>
      <w:r>
        <w:drawing>
          <wp:inline distT="0" distB="0" distL="114300" distR="114300">
            <wp:extent cx="5271770" cy="2727960"/>
            <wp:effectExtent l="0" t="0" r="508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ind w:left="0" w:firstLine="0"/>
        <w:jc w:val="center"/>
      </w:pPr>
      <w:bookmarkStart w:id="111" w:name="_Toc286759402"/>
      <w:bookmarkStart w:id="112" w:name="_Toc4401_WPSOffice_Level1"/>
      <w:r>
        <w:rPr>
          <w:rFonts w:hint="eastAsia"/>
        </w:rPr>
        <w:t>程序描述</w:t>
      </w:r>
      <w:bookmarkEnd w:id="111"/>
      <w:bookmarkEnd w:id="112"/>
    </w:p>
    <w:p>
      <w:pPr>
        <w:pStyle w:val="4"/>
        <w:rPr>
          <w:rFonts w:hint="eastAsia"/>
        </w:rPr>
      </w:pPr>
      <w:bookmarkStart w:id="113" w:name="_Toc336203482"/>
      <w:bookmarkStart w:id="114" w:name="_Toc286759403"/>
      <w:bookmarkStart w:id="115" w:name="_Toc336203410"/>
      <w:bookmarkStart w:id="116" w:name="_Toc20660_WPSOffice_Level2"/>
      <w:r>
        <w:rPr>
          <w:rFonts w:hint="eastAsia"/>
        </w:rPr>
        <w:t>登录模块</w:t>
      </w:r>
      <w:bookmarkEnd w:id="113"/>
      <w:bookmarkEnd w:id="114"/>
      <w:bookmarkEnd w:id="115"/>
      <w:bookmarkEnd w:id="116"/>
    </w:p>
    <w:p>
      <w:pPr>
        <w:pStyle w:val="6"/>
        <w:rPr>
          <w:rFonts w:hint="eastAsia"/>
        </w:rPr>
      </w:pPr>
      <w:bookmarkStart w:id="117" w:name="_Toc286759404"/>
      <w:bookmarkStart w:id="118" w:name="_Toc336203411"/>
      <w:bookmarkStart w:id="119" w:name="_Toc336203483"/>
      <w:bookmarkStart w:id="120" w:name="_Toc18178_WPSOffice_Level3"/>
      <w:r>
        <w:rPr>
          <w:rFonts w:hint="eastAsia"/>
        </w:rPr>
        <w:t>效果图</w:t>
      </w:r>
      <w:bookmarkEnd w:id="117"/>
      <w:bookmarkEnd w:id="118"/>
      <w:bookmarkEnd w:id="119"/>
      <w:bookmarkEnd w:id="120"/>
      <w:r>
        <w:rPr>
          <w:rFonts w:hint="eastAsia"/>
        </w:rPr>
        <w:t xml:space="preserve">  </w:t>
      </w:r>
    </w:p>
    <w:p>
      <w:pPr>
        <w:pStyle w:val="3"/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2952115" cy="2799715"/>
            <wp:effectExtent l="0" t="0" r="635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21" w:name="_Toc336203484"/>
      <w:bookmarkStart w:id="122" w:name="_Toc336203412"/>
      <w:bookmarkStart w:id="123" w:name="_Toc336097239"/>
      <w:bookmarkStart w:id="124" w:name="_Toc286759405"/>
      <w:bookmarkStart w:id="125" w:name="_Toc4401_WPSOffice_Level3"/>
      <w:r>
        <w:rPr>
          <w:rFonts w:hint="eastAsia"/>
        </w:rPr>
        <w:t>功能流程图</w:t>
      </w:r>
      <w:bookmarkEnd w:id="121"/>
      <w:bookmarkEnd w:id="122"/>
      <w:bookmarkEnd w:id="123"/>
      <w:bookmarkEnd w:id="124"/>
      <w:bookmarkEnd w:id="125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功能流程图如下图所示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82550</wp:posOffset>
                </wp:positionV>
                <wp:extent cx="556260" cy="14287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15pt;margin-top:6.5pt;height:11.25pt;width:43.8pt;z-index:251660288;mso-width-relative:page;mso-height-relative:page;" filled="f" stroked="f" coordsize="21600,21600" o:gfxdata="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N4wGtDZAAAACAEAAA8AAAAAAAAAAQAgAAAAIgAAAGRycy9kb3ducmV2Lnht&#10;bFBLAQIUABQAAAAIAIdO4kATS8gahgEAAPACAAAOAAAAAAAAAAEAIAAAACgBAABkcnMvZTJvRG9j&#10;LnhtbFBLBQYAAAAABgAGAFkBAAAgBQAAAAA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82550</wp:posOffset>
                </wp:positionV>
                <wp:extent cx="1009650" cy="238760"/>
                <wp:effectExtent l="0" t="0" r="0" b="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76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.5pt;margin-top:6.5pt;height:18.8pt;width:79.5pt;z-index:251659264;mso-width-relative:page;mso-height-relative:page;" filled="f" stroked="f" coordsize="21600,21600" o:gfxdata="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/56CfVAAAACAEAAA8AAAAAAAAA&#10;AQAgAAAAIgAAAGRycy9kb3ducmV2LnhtbFBLAQIUABQAAAAIAIdO4kAAyS0xogEAAAgDAAAOAAAA&#10;AAAAAAEAIAAAACQBAABkcnMvZTJvRG9jLnhtbFBLBQYAAAAABgAGAFkBAAA4BQAAAAA=&#10;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82550</wp:posOffset>
                </wp:positionV>
                <wp:extent cx="1009650" cy="2387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pt;margin-top:6.5pt;height:18.8pt;width:79.5pt;z-index:251658240;mso-width-relative:page;mso-height-relative:page;" filled="f" stroked="f" coordsize="21600,21600" o:gfxdata="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gs0V42AAAAAgBAAAPAAAAAAAAAAEAIAAAACIAAABkcnMvZG93bnJldi54&#10;bWxQSwECFAAUAAAACACHTuJAPoqvRogBAADxAgAADgAAAAAAAAABACAAAAAnAQAAZHJzL2Uyb0Rv&#10;Yy54bWxQSwUGAAAAAAYABgBZAQAAIQUAAAAA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CN"/>
        </w:rPr>
        <w:t>：</w:t>
      </w:r>
    </w:p>
    <w:p>
      <w:pPr>
        <w:pStyle w:val="13"/>
        <w:rPr>
          <w:rFonts w:hint="eastAsia"/>
        </w:rPr>
      </w:pPr>
      <w:r>
        <w:drawing>
          <wp:inline distT="0" distB="0" distL="114300" distR="114300">
            <wp:extent cx="5269230" cy="663575"/>
            <wp:effectExtent l="0" t="0" r="7620" b="317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需要说明的问题：</w:t>
      </w:r>
    </w:p>
    <w:p>
      <w:pPr>
        <w:numPr>
          <w:ilvl w:val="0"/>
          <w:numId w:val="2"/>
        </w:numPr>
        <w:ind w:left="1200" w:leftChars="0" w:hanging="720" w:firstLineChars="0"/>
      </w:pPr>
      <w:r>
        <w:rPr>
          <w:rFonts w:hint="eastAsia"/>
        </w:rPr>
        <w:t>login.jsp提交的数据是用户名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及登录类型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1200" w:leftChars="0" w:hanging="720" w:firstLineChars="0"/>
      </w:pPr>
      <w:r>
        <w:rPr>
          <w:rFonts w:hint="eastAsia"/>
          <w:lang w:eastAsia="zh-CN"/>
        </w:rPr>
        <w:t>当勾选“下次自动登录”，会记住密码。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rPr>
          <w:rFonts w:hint="eastAsia"/>
        </w:rPr>
      </w:pPr>
      <w:bookmarkStart w:id="126" w:name="_Toc336097240"/>
      <w:bookmarkStart w:id="127" w:name="_Toc336203413"/>
      <w:bookmarkStart w:id="128" w:name="_Toc336203485"/>
      <w:bookmarkStart w:id="129" w:name="_Toc286759406"/>
      <w:bookmarkStart w:id="130" w:name="_Toc26987_WPSOffice_Level3"/>
      <w:r>
        <w:rPr>
          <w:rFonts w:hint="eastAsia"/>
        </w:rPr>
        <w:t>功能描述</w:t>
      </w:r>
      <w:bookmarkEnd w:id="126"/>
      <w:bookmarkEnd w:id="127"/>
      <w:bookmarkEnd w:id="128"/>
      <w:bookmarkEnd w:id="129"/>
      <w:bookmarkEnd w:id="130"/>
    </w:p>
    <w:p>
      <w:pPr>
        <w:pStyle w:val="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功能类型：查询数据</w:t>
      </w:r>
    </w:p>
    <w:p>
      <w:pPr>
        <w:pStyle w:val="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提供学生，教师，管理员用户进行登录的平台</w:t>
      </w:r>
    </w:p>
    <w:p>
      <w:pPr>
        <w:pStyle w:val="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操作权限：</w:t>
      </w:r>
      <w:r>
        <w:rPr>
          <w:rFonts w:hint="eastAsia"/>
          <w:lang w:eastAsia="zh-CN"/>
        </w:rPr>
        <w:t>学生，教师，管理员</w:t>
      </w:r>
    </w:p>
    <w:p>
      <w:pPr>
        <w:pStyle w:val="6"/>
        <w:rPr>
          <w:rFonts w:hint="eastAsia"/>
        </w:rPr>
      </w:pPr>
      <w:bookmarkStart w:id="131" w:name="_Toc286759407"/>
      <w:bookmarkStart w:id="132" w:name="_Toc336203486"/>
      <w:bookmarkStart w:id="133" w:name="_Toc336203414"/>
      <w:bookmarkStart w:id="134" w:name="_Toc336097241"/>
      <w:bookmarkStart w:id="135" w:name="_Toc25627_WPSOffice_Level3"/>
      <w:r>
        <w:rPr>
          <w:rFonts w:hint="eastAsia"/>
        </w:rPr>
        <w:t>界面设计</w:t>
      </w:r>
      <w:bookmarkEnd w:id="131"/>
      <w:bookmarkEnd w:id="132"/>
      <w:bookmarkEnd w:id="133"/>
      <w:bookmarkEnd w:id="134"/>
      <w:bookmarkEnd w:id="135"/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功能类型：数据查询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页面显示录入字段如下：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eastAsia="zh-CN"/>
              </w:rPr>
              <w:t>老师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eastAsia="zh-CN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xxxpwd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rPr>
          <w:rFonts w:hint="eastAsia"/>
        </w:rPr>
      </w:pPr>
      <w:bookmarkStart w:id="136" w:name="_Toc13027_WPSOffice_Level3"/>
      <w:r>
        <w:rPr>
          <w:rFonts w:hint="eastAsia"/>
        </w:rPr>
        <w:t>内部逻辑的实现</w:t>
      </w:r>
      <w:bookmarkEnd w:id="13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接收登录表单提交的</w:t>
      </w:r>
      <w:r>
        <w:rPr>
          <w:rFonts w:hint="eastAsia" w:ascii="宋体" w:hAnsi="宋体"/>
          <w:szCs w:val="21"/>
          <w:lang w:eastAsia="zh-CN"/>
        </w:rPr>
        <w:t>学号、</w:t>
      </w:r>
      <w:r>
        <w:rPr>
          <w:rFonts w:hint="eastAsia" w:ascii="宋体" w:hAnsi="宋体"/>
          <w:szCs w:val="21"/>
        </w:rPr>
        <w:t>密码</w:t>
      </w:r>
      <w:r>
        <w:rPr>
          <w:rFonts w:hint="eastAsia" w:ascii="宋体" w:hAnsi="宋体"/>
          <w:szCs w:val="21"/>
          <w:lang w:eastAsia="zh-CN"/>
        </w:rPr>
        <w:t>及登录类型</w:t>
      </w:r>
      <w:r>
        <w:rPr>
          <w:rFonts w:hint="eastAsia" w:ascii="宋体" w:hAnsi="宋体"/>
          <w:szCs w:val="21"/>
        </w:rPr>
        <w:t>，通过调用</w:t>
      </w:r>
      <w:r>
        <w:rPr>
          <w:rFonts w:hint="eastAsia" w:ascii="宋体" w:hAnsi="宋体"/>
          <w:szCs w:val="21"/>
          <w:lang w:val="en-US" w:eastAsia="zh-CN"/>
        </w:rPr>
        <w:t>LoginAction中的</w:t>
      </w:r>
      <w:r>
        <w:rPr>
          <w:rFonts w:hint="eastAsia" w:ascii="宋体" w:hAnsi="宋体"/>
          <w:szCs w:val="21"/>
        </w:rPr>
        <w:t>方法，获取登录用户的实体对象，如果返回的对象为NULL，则返回并提示“</w:t>
      </w:r>
      <w:r>
        <w:rPr>
          <w:rFonts w:hint="eastAsia" w:ascii="宋体" w:hAnsi="宋体"/>
          <w:szCs w:val="21"/>
          <w:lang w:eastAsia="zh-CN"/>
        </w:rPr>
        <w:t>登录失败，请重新登录</w:t>
      </w:r>
      <w:r>
        <w:rPr>
          <w:rFonts w:hint="eastAsia" w:ascii="宋体" w:hAnsi="宋体"/>
          <w:szCs w:val="21"/>
        </w:rPr>
        <w:t>”，如果不为NULL，则将用户对象保存到SESSION（session.setAttribute(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)）,</w:t>
      </w:r>
      <w:r>
        <w:rPr>
          <w:rFonts w:hint="eastAsia" w:ascii="宋体" w:hAnsi="宋体"/>
          <w:szCs w:val="21"/>
          <w:lang w:eastAsia="zh-CN"/>
        </w:rPr>
        <w:t>当勾选“</w:t>
      </w:r>
      <w:r>
        <w:rPr>
          <w:rFonts w:hint="eastAsia"/>
          <w:lang w:eastAsia="zh-CN"/>
        </w:rPr>
        <w:t>下次自动登录</w:t>
      </w:r>
      <w:r>
        <w:rPr>
          <w:rFonts w:hint="eastAsia" w:ascii="宋体" w:hAnsi="宋体"/>
          <w:szCs w:val="21"/>
          <w:lang w:eastAsia="zh-CN"/>
        </w:rPr>
        <w:t>”时，</w:t>
      </w:r>
      <w:r>
        <w:rPr>
          <w:rFonts w:hint="eastAsia" w:ascii="宋体" w:hAnsi="宋体"/>
          <w:szCs w:val="21"/>
        </w:rPr>
        <w:t>同时保存到COOKIE(COOKIE中保存用户名membername和密码memberpwd),最后跳转至index.jsp。</w:t>
      </w:r>
    </w:p>
    <w:p>
      <w:pPr>
        <w:pStyle w:val="4"/>
        <w:rPr>
          <w:rFonts w:hint="eastAsia"/>
          <w:lang w:eastAsia="zh-CN"/>
        </w:rPr>
      </w:pPr>
      <w:bookmarkStart w:id="137" w:name="_Toc30601_WPSOffice_Level2"/>
      <w:bookmarkStart w:id="138" w:name="_Toc286759410"/>
      <w:r>
        <w:rPr>
          <w:rFonts w:hint="eastAsia"/>
          <w:lang w:eastAsia="zh-CN"/>
        </w:rPr>
        <w:t>学生考试</w:t>
      </w:r>
      <w:r>
        <w:rPr>
          <w:rFonts w:hint="eastAsia"/>
        </w:rPr>
        <w:t>模块</w:t>
      </w:r>
      <w:bookmarkEnd w:id="137"/>
      <w:bookmarkEnd w:id="138"/>
    </w:p>
    <w:p>
      <w:pPr>
        <w:pStyle w:val="6"/>
        <w:rPr>
          <w:rFonts w:hint="eastAsia"/>
          <w:lang w:eastAsia="zh-CN"/>
        </w:rPr>
      </w:pPr>
      <w:bookmarkStart w:id="139" w:name="_Toc28468_WPSOffice_Level3"/>
      <w:bookmarkStart w:id="140" w:name="_Toc286759411"/>
      <w:r>
        <w:rPr>
          <w:rFonts w:hint="eastAsia"/>
        </w:rPr>
        <w:t>效果图</w:t>
      </w:r>
      <w:bookmarkEnd w:id="139"/>
      <w:bookmarkEnd w:id="140"/>
    </w:p>
    <w:p>
      <w:pPr>
        <w:pStyle w:val="3"/>
      </w:pPr>
      <w:r>
        <w:drawing>
          <wp:inline distT="0" distB="0" distL="114300" distR="114300">
            <wp:extent cx="3018790" cy="1332230"/>
            <wp:effectExtent l="0" t="0" r="10160" b="1270"/>
            <wp:docPr id="5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2669540" cy="824230"/>
            <wp:effectExtent l="0" t="0" r="16510" b="13970"/>
            <wp:docPr id="6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2843530" cy="1368425"/>
            <wp:effectExtent l="0" t="0" r="13970" b="3175"/>
            <wp:docPr id="6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2510790" cy="1296035"/>
            <wp:effectExtent l="0" t="0" r="3810" b="18415"/>
            <wp:docPr id="7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41" w:name="_Toc286759412"/>
      <w:bookmarkStart w:id="142" w:name="_Toc20660_WPSOffice_Level3"/>
      <w:r>
        <w:rPr>
          <w:rFonts w:hint="eastAsia"/>
        </w:rPr>
        <w:t>功能流程图</w:t>
      </w:r>
      <w:bookmarkEnd w:id="141"/>
      <w:bookmarkEnd w:id="142"/>
    </w:p>
    <w:p>
      <w:pPr>
        <w:pStyle w:val="3"/>
        <w:ind w:firstLine="480"/>
        <w:rPr>
          <w:rFonts w:hint="eastAsia"/>
          <w:lang w:eastAsia="zh-CN"/>
        </w:rPr>
      </w:pPr>
      <w:r>
        <w:rPr>
          <w:rFonts w:hint="eastAsia"/>
        </w:rPr>
        <w:t>功能流程图如下图所示</w:t>
      </w:r>
      <w:r>
        <w:rPr>
          <w:rFonts w:hint="eastAsia"/>
          <w:lang w:eastAsia="zh-CN"/>
        </w:rPr>
        <w:t>：</w:t>
      </w:r>
    </w:p>
    <w:p>
      <w:pPr>
        <w:pStyle w:val="3"/>
        <w:ind w:firstLine="480"/>
        <w:rPr>
          <w:rFonts w:hint="eastAsia"/>
          <w:lang w:eastAsia="zh-CN"/>
        </w:rPr>
      </w:pPr>
    </w:p>
    <w:p>
      <w:pPr>
        <w:pStyle w:val="3"/>
        <w:ind w:firstLine="480"/>
      </w:pPr>
      <w:r>
        <w:drawing>
          <wp:inline distT="0" distB="0" distL="114300" distR="114300">
            <wp:extent cx="5270500" cy="21977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</w:p>
    <w:p>
      <w:pPr>
        <w:pStyle w:val="3"/>
        <w:ind w:firstLine="480"/>
        <w:rPr>
          <w:rFonts w:hint="eastAsia"/>
          <w:lang w:eastAsia="zh-CN"/>
        </w:rPr>
      </w:pPr>
      <w:r>
        <w:rPr>
          <w:rFonts w:hint="eastAsia"/>
        </w:rPr>
        <w:t>需要说明的问题：</w:t>
      </w:r>
    </w:p>
    <w:p>
      <w:pPr>
        <w:pStyle w:val="3"/>
        <w:numPr>
          <w:ilvl w:val="0"/>
          <w:numId w:val="0"/>
        </w:numPr>
        <w:ind w:left="168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（1）已经结束的考试“考试按钮”不可点击。</w:t>
      </w:r>
    </w:p>
    <w:p>
      <w:pPr>
        <w:pStyle w:val="6"/>
        <w:rPr>
          <w:rFonts w:hint="eastAsia"/>
        </w:rPr>
      </w:pPr>
      <w:bookmarkStart w:id="143" w:name="_Toc286759413"/>
      <w:bookmarkStart w:id="144" w:name="_Toc30601_WPSOffice_Level3"/>
      <w:r>
        <w:rPr>
          <w:rFonts w:hint="eastAsia"/>
        </w:rPr>
        <w:t>功能描述</w:t>
      </w:r>
      <w:bookmarkEnd w:id="143"/>
      <w:bookmarkEnd w:id="144"/>
    </w:p>
    <w:p>
      <w:pPr>
        <w:pStyle w:val="3"/>
        <w:numPr>
          <w:ilvl w:val="0"/>
          <w:numId w:val="4"/>
        </w:numPr>
        <w:ind w:left="900" w:leftChars="0"/>
        <w:rPr>
          <w:rFonts w:hint="eastAsia"/>
        </w:rPr>
      </w:pPr>
      <w:r>
        <w:rPr>
          <w:rFonts w:hint="eastAsia"/>
        </w:rPr>
        <w:t>功能类型：</w:t>
      </w:r>
      <w:r>
        <w:rPr>
          <w:rFonts w:hint="eastAsia"/>
          <w:lang w:eastAsia="zh-CN"/>
        </w:rPr>
        <w:t>查找数据，</w:t>
      </w:r>
      <w:r>
        <w:rPr>
          <w:rFonts w:hint="eastAsia"/>
        </w:rPr>
        <w:t>添加数据</w:t>
      </w:r>
    </w:p>
    <w:p>
      <w:pPr>
        <w:pStyle w:val="3"/>
        <w:numPr>
          <w:ilvl w:val="0"/>
          <w:numId w:val="4"/>
        </w:numPr>
        <w:ind w:left="900" w:leftChars="0"/>
        <w:rPr>
          <w:rFonts w:hint="eastAsia"/>
        </w:rPr>
      </w:pPr>
      <w:r>
        <w:rPr>
          <w:rFonts w:hint="eastAsia"/>
          <w:lang w:eastAsia="zh-CN"/>
        </w:rPr>
        <w:t>功能描述：查找课程，考试历史和个人信息，学生填写试卷</w:t>
      </w:r>
    </w:p>
    <w:p>
      <w:pPr>
        <w:pStyle w:val="3"/>
        <w:numPr>
          <w:ilvl w:val="0"/>
          <w:numId w:val="4"/>
        </w:numPr>
        <w:ind w:left="900" w:leftChars="0" w:firstLine="480" w:firstLineChars="200"/>
        <w:rPr>
          <w:rFonts w:hint="eastAsia"/>
          <w:lang w:eastAsia="zh-CN"/>
        </w:rPr>
      </w:pPr>
      <w:r>
        <w:rPr>
          <w:rFonts w:hint="eastAsia"/>
        </w:rPr>
        <w:t>操作权限：</w:t>
      </w:r>
      <w:r>
        <w:rPr>
          <w:rFonts w:hint="eastAsia"/>
          <w:lang w:eastAsia="zh-CN"/>
        </w:rPr>
        <w:t>学生</w:t>
      </w:r>
    </w:p>
    <w:p>
      <w:pPr>
        <w:pStyle w:val="6"/>
        <w:rPr>
          <w:rFonts w:hint="eastAsia"/>
        </w:rPr>
      </w:pPr>
      <w:bookmarkStart w:id="145" w:name="_Toc286759414"/>
      <w:bookmarkStart w:id="146" w:name="_Toc13567_WPSOffice_Level3"/>
      <w:r>
        <w:rPr>
          <w:rFonts w:hint="eastAsia"/>
        </w:rPr>
        <w:t>界面设计</w:t>
      </w:r>
      <w:bookmarkEnd w:id="145"/>
      <w:bookmarkEnd w:id="146"/>
      <w:bookmarkStart w:id="222" w:name="_GoBack"/>
      <w:bookmarkEnd w:id="222"/>
    </w:p>
    <w:p>
      <w:pPr>
        <w:pStyle w:val="3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功能类型：添加数据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页面显示录入字段如下：</w:t>
      </w:r>
    </w:p>
    <w:p>
      <w:pPr>
        <w:pStyle w:val="3"/>
        <w:rPr>
          <w:rFonts w:hint="eastAsia" w:ascii="宋体" w:hAnsi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/>
          <w:kern w:val="2"/>
          <w:sz w:val="21"/>
          <w:szCs w:val="21"/>
          <w:lang w:val="en-US" w:eastAsia="zh-CN" w:bidi="ar-SA"/>
        </w:rPr>
        <w:t>学生填写试题答案。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StudentAnswer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学生答案</w:t>
            </w:r>
          </w:p>
        </w:tc>
      </w:tr>
    </w:tbl>
    <w:p>
      <w:pPr>
        <w:pStyle w:val="3"/>
        <w:rPr>
          <w:rFonts w:hint="eastAsia" w:ascii="宋体" w:hAnsi="宋体"/>
          <w:kern w:val="2"/>
          <w:sz w:val="21"/>
          <w:szCs w:val="21"/>
          <w:lang w:val="en-US" w:eastAsia="zh-CN" w:bidi="ar-SA"/>
        </w:rPr>
      </w:pPr>
    </w:p>
    <w:p>
      <w:pPr>
        <w:pStyle w:val="6"/>
        <w:rPr>
          <w:rFonts w:hint="eastAsia"/>
        </w:rPr>
      </w:pPr>
      <w:bookmarkStart w:id="147" w:name="_Toc27379_WPSOffice_Level3"/>
      <w:r>
        <w:rPr>
          <w:rFonts w:hint="eastAsia"/>
        </w:rPr>
        <w:t>内部逻辑的实现</w:t>
      </w:r>
      <w:bookmarkEnd w:id="147"/>
    </w:p>
    <w:p>
      <w:pPr>
        <w:pStyle w:val="3"/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1）点击“我的课程”，student.jsp将学生Id传递给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进行查询，将结果返回给</w:t>
      </w:r>
      <w:r>
        <w:rPr>
          <w:rFonts w:hint="eastAsia"/>
          <w:lang w:val="en-US" w:eastAsia="zh-CN"/>
        </w:rPr>
        <w:t>student.jsp，student.jsp显示相应数据。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2）点击“开始考试”student.jsp</w:t>
      </w:r>
      <w:r>
        <w:rPr>
          <w:rFonts w:hint="eastAsia" w:ascii="宋体" w:hAnsi="宋体" w:cs="宋体"/>
          <w:sz w:val="24"/>
          <w:szCs w:val="24"/>
          <w:lang w:eastAsia="zh-CN"/>
        </w:rPr>
        <w:t>将考试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进行查询，将相应试卷信息传递给StudentTest.jsp，StudentTest.jsp显示试卷。点击提交试卷或倒计时结束StudentTest.jsp将考生客观题成绩计算，传递给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StudentTestAction</w:t>
      </w:r>
      <w:r>
        <w:rPr>
          <w:rFonts w:hint="eastAsia" w:ascii="宋体" w:hAnsi="宋体" w:cs="宋体"/>
          <w:sz w:val="24"/>
          <w:szCs w:val="24"/>
          <w:lang w:eastAsia="zh-CN"/>
        </w:rPr>
        <w:t>进行相应数据处理。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3）点击“历史成绩”，student.jsp将学生Id传递给</w:t>
      </w:r>
      <w:r>
        <w:rPr>
          <w:rFonts w:ascii="宋体" w:hAnsi="宋体" w:eastAsia="宋体" w:cs="宋体"/>
          <w:sz w:val="24"/>
          <w:szCs w:val="24"/>
        </w:rPr>
        <w:t>StudentHistoryAction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StudentHistoryAction</w:t>
      </w:r>
      <w:r>
        <w:rPr>
          <w:rFonts w:hint="eastAsia" w:ascii="宋体" w:hAnsi="宋体" w:cs="宋体"/>
          <w:sz w:val="24"/>
          <w:szCs w:val="24"/>
          <w:lang w:eastAsia="zh-CN"/>
        </w:rPr>
        <w:t>进行查询，将结果返回给</w:t>
      </w:r>
      <w:r>
        <w:rPr>
          <w:rFonts w:hint="eastAsia"/>
          <w:lang w:val="en-US" w:eastAsia="zh-CN"/>
        </w:rPr>
        <w:t>student.jsp，student.jsp显示相应数据。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4）点击“个人信息”，student.jsp将学生Id传递给</w:t>
      </w:r>
      <w:r>
        <w:rPr>
          <w:rFonts w:hint="eastAsia" w:ascii="宋体" w:hAnsi="宋体" w:eastAsia="宋体" w:cs="宋体"/>
          <w:sz w:val="24"/>
          <w:szCs w:val="24"/>
        </w:rPr>
        <w:t>StudentInfoAction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StudentInfoAction</w:t>
      </w:r>
      <w:r>
        <w:rPr>
          <w:rFonts w:hint="eastAsia" w:ascii="宋体" w:hAnsi="宋体" w:cs="宋体"/>
          <w:sz w:val="24"/>
          <w:szCs w:val="24"/>
          <w:lang w:eastAsia="zh-CN"/>
        </w:rPr>
        <w:t>进行查询，将结果返回给</w:t>
      </w:r>
      <w:r>
        <w:rPr>
          <w:rFonts w:hint="eastAsia"/>
          <w:lang w:val="en-US" w:eastAsia="zh-CN"/>
        </w:rPr>
        <w:t>self.jsp，self.jsp显示相应数据。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Cs w:val="21"/>
          <w:lang w:eastAsia="zh-CN"/>
        </w:rPr>
      </w:pPr>
    </w:p>
    <w:p>
      <w:pPr>
        <w:pStyle w:val="6"/>
        <w:rPr>
          <w:rFonts w:hint="eastAsia"/>
        </w:rPr>
      </w:pPr>
      <w:bookmarkStart w:id="148" w:name="_Toc12676_WPSOffice_Level3"/>
      <w:bookmarkStart w:id="149" w:name="_Toc286759416"/>
      <w:r>
        <w:rPr>
          <w:rFonts w:hint="eastAsia"/>
        </w:rPr>
        <w:t>存储分配</w:t>
      </w:r>
      <w:bookmarkEnd w:id="148"/>
      <w:bookmarkEnd w:id="149"/>
    </w:p>
    <w:p/>
    <w:p>
      <w:pPr>
        <w:rPr>
          <w:rFonts w:hint="eastAsia"/>
        </w:rPr>
      </w:pPr>
      <w:r>
        <w:rPr>
          <w:rFonts w:hint="eastAsia"/>
        </w:rPr>
        <w:t>考生答案表（resultinfo）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resultID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studentId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titleCat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StudentAnswer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CorrectState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是否批改，0未批改</w:t>
            </w:r>
          </w:p>
        </w:tc>
      </w:tr>
    </w:tbl>
    <w:p>
      <w:pPr>
        <w:pStyle w:val="3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学生状态表（studentstate）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stateId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studentId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stateFlag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学生状态（0：未考试，1：正在考试，2：结束考试）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  <w:bookmarkStart w:id="150" w:name="_Toc286759417"/>
      <w:bookmarkStart w:id="151" w:name="_Toc13567_WPSOffice_Level2"/>
      <w:r>
        <w:rPr>
          <w:rFonts w:hint="eastAsia"/>
          <w:lang w:eastAsia="zh-CN"/>
        </w:rPr>
        <w:t>学生密码修改</w:t>
      </w:r>
      <w:r>
        <w:rPr>
          <w:rFonts w:hint="eastAsia"/>
        </w:rPr>
        <w:t>模块</w:t>
      </w:r>
      <w:bookmarkEnd w:id="150"/>
      <w:bookmarkEnd w:id="151"/>
    </w:p>
    <w:p>
      <w:pPr>
        <w:pStyle w:val="6"/>
        <w:rPr>
          <w:rFonts w:hint="eastAsia"/>
        </w:rPr>
      </w:pPr>
      <w:bookmarkStart w:id="152" w:name="_Toc18998_WPSOffice_Level3"/>
      <w:r>
        <w:rPr>
          <w:rFonts w:hint="eastAsia"/>
          <w:lang w:eastAsia="zh-CN"/>
        </w:rPr>
        <w:t>效果图</w:t>
      </w:r>
      <w:bookmarkEnd w:id="152"/>
      <w:r>
        <w:rPr>
          <w:rFonts w:hint="eastAsia"/>
        </w:rPr>
        <w:t xml:space="preserve"> </w:t>
      </w:r>
    </w:p>
    <w:p>
      <w:pPr>
        <w:pStyle w:val="6"/>
        <w:rPr>
          <w:rFonts w:hint="eastAsia"/>
        </w:rPr>
      </w:pPr>
      <w:bookmarkStart w:id="153" w:name="_Toc2523_WPSOffice_Level3"/>
      <w:r>
        <w:rPr>
          <w:rFonts w:hint="eastAsia"/>
        </w:rPr>
        <w:t>功能流程图</w:t>
      </w:r>
      <w:bookmarkEnd w:id="153"/>
    </w:p>
    <w:p>
      <w:pPr>
        <w:pStyle w:val="3"/>
        <w:ind w:firstLine="480"/>
        <w:rPr>
          <w:rFonts w:hint="eastAsia"/>
          <w:lang w:eastAsia="zh-CN"/>
        </w:rPr>
      </w:pPr>
      <w:bookmarkStart w:id="154" w:name="OLE_LINK11"/>
      <w:bookmarkStart w:id="155" w:name="OLE_LINK10"/>
      <w:r>
        <w:rPr>
          <w:rFonts w:hint="eastAsia"/>
        </w:rPr>
        <w:t>功能流程图</w:t>
      </w:r>
      <w:bookmarkEnd w:id="154"/>
      <w:bookmarkEnd w:id="155"/>
      <w:r>
        <w:rPr>
          <w:rFonts w:hint="eastAsia"/>
        </w:rPr>
        <w:t>如下图所示</w:t>
      </w:r>
      <w:r>
        <w:rPr>
          <w:rFonts w:hint="eastAsia"/>
          <w:lang w:eastAsia="zh-CN"/>
        </w:rPr>
        <w:t>：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pStyle w:val="3"/>
        <w:ind w:firstLine="2985" w:firstLineChars="1244"/>
        <w:rPr>
          <w:rFonts w:hint="eastAsia"/>
          <w:lang w:val="en-US" w:eastAsia="zh-CN"/>
        </w:rPr>
      </w:pPr>
      <w:r>
        <w:drawing>
          <wp:inline distT="0" distB="0" distL="114300" distR="114300">
            <wp:extent cx="1476375" cy="4799965"/>
            <wp:effectExtent l="0" t="0" r="9525" b="635"/>
            <wp:docPr id="8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需要说明的问题：</w:t>
      </w:r>
    </w:p>
    <w:p>
      <w:pPr>
        <w:pStyle w:val="3"/>
        <w:ind w:left="426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点击登录密码“</w:t>
      </w:r>
      <w:r>
        <w:rPr>
          <w:rFonts w:hint="eastAsia"/>
          <w:lang w:val="en-US" w:eastAsia="zh-CN"/>
        </w:rPr>
        <w:t>******</w:t>
      </w:r>
      <w:r>
        <w:rPr>
          <w:rFonts w:hint="eastAsia"/>
          <w:lang w:eastAsia="zh-CN"/>
        </w:rPr>
        <w:t>”处，会出现一个输入框，输入密码，点击输入框外提交。</w:t>
      </w:r>
    </w:p>
    <w:p>
      <w:pPr>
        <w:pStyle w:val="6"/>
        <w:rPr>
          <w:rFonts w:hint="eastAsia"/>
        </w:rPr>
      </w:pPr>
      <w:bookmarkStart w:id="156" w:name="_Toc237_WPSOffice_Level3"/>
      <w:r>
        <w:rPr>
          <w:rFonts w:hint="eastAsia"/>
        </w:rPr>
        <w:t>功能描述</w:t>
      </w:r>
      <w:bookmarkEnd w:id="156"/>
    </w:p>
    <w:p>
      <w:pPr>
        <w:pStyle w:val="3"/>
        <w:numPr>
          <w:ilvl w:val="0"/>
          <w:numId w:val="0"/>
        </w:numPr>
        <w:ind w:left="90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功能类型：</w:t>
      </w:r>
      <w:r>
        <w:rPr>
          <w:rFonts w:hint="eastAsia"/>
          <w:lang w:eastAsia="zh-CN"/>
        </w:rPr>
        <w:t>更新数据</w:t>
      </w:r>
    </w:p>
    <w:p>
      <w:pPr>
        <w:pStyle w:val="3"/>
        <w:numPr>
          <w:ilvl w:val="0"/>
          <w:numId w:val="0"/>
        </w:numPr>
        <w:ind w:left="900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）功能描述：用户修改密码</w:t>
      </w:r>
    </w:p>
    <w:p>
      <w:pPr>
        <w:pStyle w:val="3"/>
        <w:numPr>
          <w:ilvl w:val="0"/>
          <w:numId w:val="0"/>
        </w:numPr>
        <w:ind w:left="90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操作权限：</w:t>
      </w:r>
      <w:r>
        <w:rPr>
          <w:rFonts w:hint="eastAsia"/>
          <w:lang w:eastAsia="zh-CN"/>
        </w:rPr>
        <w:t>学生</w:t>
      </w:r>
    </w:p>
    <w:p>
      <w:pPr>
        <w:pStyle w:val="6"/>
        <w:rPr>
          <w:rFonts w:hint="eastAsia"/>
          <w:lang w:eastAsia="zh-CN"/>
        </w:rPr>
      </w:pPr>
      <w:bookmarkStart w:id="157" w:name="_Toc16427_WPSOffice_Level3"/>
      <w:r>
        <w:rPr>
          <w:rFonts w:hint="eastAsia"/>
        </w:rPr>
        <w:t>界面设计</w:t>
      </w:r>
      <w:bookmarkEnd w:id="157"/>
    </w:p>
    <w:p>
      <w:pPr>
        <w:pStyle w:val="3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功能类型：查看数据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页面显示录入字段如下：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Student</w:t>
            </w: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 xml:space="preserve"> </w:t>
      </w:r>
      <w:bookmarkStart w:id="158" w:name="_Toc28927_WPSOffice_Level3"/>
      <w:r>
        <w:rPr>
          <w:rFonts w:hint="eastAsia"/>
        </w:rPr>
        <w:t>内部逻辑的实现</w:t>
      </w:r>
      <w:bookmarkEnd w:id="158"/>
    </w:p>
    <w:p>
      <w:pPr>
        <w:pStyle w:val="3"/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提交修改后密码，获取修改结果信息，提示用户</w:t>
      </w:r>
    </w:p>
    <w:p>
      <w:pPr>
        <w:pStyle w:val="6"/>
        <w:rPr>
          <w:rFonts w:hint="eastAsia"/>
        </w:rPr>
      </w:pPr>
      <w:bookmarkStart w:id="159" w:name="_Toc22265_WPSOffice_Level3"/>
      <w:r>
        <w:rPr>
          <w:rFonts w:hint="eastAsia"/>
        </w:rPr>
        <w:t>存储分配</w:t>
      </w:r>
      <w:bookmarkEnd w:id="159"/>
    </w:p>
    <w:p>
      <w:pPr>
        <w:rPr>
          <w:rFonts w:hint="eastAsia"/>
        </w:rPr>
      </w:pPr>
      <w:r>
        <w:rPr>
          <w:rFonts w:hint="eastAsia"/>
        </w:rPr>
        <w:t>学生表（studentinfo）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studentName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studentPwd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所在学校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firstLine="943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bookmarkStart w:id="160" w:name="_Toc286759430"/>
      <w:bookmarkStart w:id="161" w:name="_Toc28927_WPSOffice_Level2"/>
      <w:r>
        <w:rPr>
          <w:rFonts w:hint="eastAsia"/>
          <w:lang w:eastAsia="zh-CN"/>
        </w:rPr>
        <w:t>教师考试概况</w:t>
      </w:r>
      <w:r>
        <w:rPr>
          <w:rFonts w:hint="eastAsia"/>
        </w:rPr>
        <w:t>模块</w:t>
      </w:r>
      <w:bookmarkEnd w:id="160"/>
      <w:bookmarkEnd w:id="161"/>
    </w:p>
    <w:p>
      <w:pPr>
        <w:pStyle w:val="6"/>
        <w:rPr>
          <w:rFonts w:hint="eastAsia"/>
        </w:rPr>
      </w:pPr>
      <w:bookmarkStart w:id="162" w:name="_Toc18282_WPSOffice_Level3"/>
      <w:r>
        <w:rPr>
          <w:rFonts w:hint="eastAsia"/>
        </w:rPr>
        <w:t>效果图</w:t>
      </w:r>
      <w:bookmarkEnd w:id="162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3870960" cy="2726690"/>
            <wp:effectExtent l="0" t="0" r="1524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63" w:name="_Toc3173_WPSOffice_Level3"/>
      <w:r>
        <w:rPr>
          <w:rFonts w:hint="eastAsia"/>
        </w:rPr>
        <w:t>功能流程图</w:t>
      </w:r>
      <w:bookmarkEnd w:id="163"/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4857115" cy="7524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ind w:firstLine="480"/>
        <w:rPr>
          <w:rFonts w:hint="eastAsia"/>
        </w:rPr>
      </w:pPr>
      <w:r>
        <w:rPr>
          <w:rFonts w:hint="eastAsia"/>
        </w:rPr>
        <w:t>需要说明的问题：</w:t>
      </w:r>
    </w:p>
    <w:p>
      <w:pPr>
        <w:pStyle w:val="5"/>
        <w:ind w:firstLine="480"/>
        <w:rPr>
          <w:rFonts w:hint="eastAsia"/>
        </w:rPr>
      </w:pPr>
      <w:r>
        <w:rPr>
          <w:rFonts w:hint="eastAsia"/>
        </w:rPr>
        <w:t xml:space="preserve">    1）</w:t>
      </w:r>
      <w:r>
        <w:rPr>
          <w:rFonts w:hint="eastAsia"/>
          <w:b w:val="0"/>
          <w:bCs w:val="0"/>
          <w:lang w:val="en-US" w:eastAsia="zh-CN"/>
        </w:rPr>
        <w:t>exam-summary.jsp默认显示所有考试信息。</w:t>
      </w:r>
    </w:p>
    <w:p>
      <w:pPr>
        <w:pStyle w:val="6"/>
        <w:rPr>
          <w:rFonts w:hint="eastAsia"/>
        </w:rPr>
      </w:pPr>
      <w:bookmarkStart w:id="164" w:name="_Toc16954_WPSOffice_Level3"/>
      <w:r>
        <w:rPr>
          <w:rFonts w:hint="eastAsia"/>
        </w:rPr>
        <w:t>功能描述</w:t>
      </w:r>
      <w:bookmarkEnd w:id="164"/>
    </w:p>
    <w:p>
      <w:pPr>
        <w:pStyle w:val="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功能类型：</w:t>
      </w:r>
      <w:r>
        <w:rPr>
          <w:rFonts w:hint="eastAsia"/>
          <w:lang w:eastAsia="zh-CN"/>
        </w:rPr>
        <w:t>查询当前发布的考试、考试状态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功能描述：通过点击</w:t>
      </w:r>
      <w:r>
        <w:rPr>
          <w:rFonts w:hint="eastAsia"/>
          <w:lang w:eastAsia="zh-CN"/>
        </w:rPr>
        <w:t>考试概况</w:t>
      </w:r>
      <w:r>
        <w:rPr>
          <w:rFonts w:hint="eastAsia"/>
        </w:rPr>
        <w:t>来查看</w:t>
      </w:r>
      <w:r>
        <w:rPr>
          <w:rFonts w:hint="eastAsia"/>
          <w:lang w:eastAsia="zh-CN"/>
        </w:rPr>
        <w:t>教师发布的考试、考试状态。</w:t>
      </w:r>
    </w:p>
    <w:p>
      <w:pPr>
        <w:pStyle w:val="3"/>
        <w:numPr>
          <w:ilvl w:val="1"/>
          <w:numId w:val="5"/>
        </w:numPr>
        <w:spacing w:line="360" w:lineRule="auto"/>
        <w:ind w:left="1713" w:leftChars="0" w:hanging="720" w:firstLineChars="0"/>
        <w:rPr>
          <w:rFonts w:hint="eastAsia"/>
          <w:lang w:eastAsia="zh-CN"/>
        </w:rPr>
      </w:pPr>
      <w:r>
        <w:rPr>
          <w:rFonts w:hint="eastAsia"/>
        </w:rPr>
        <w:t>操作权限：</w:t>
      </w:r>
      <w:r>
        <w:rPr>
          <w:rFonts w:hint="eastAsia"/>
          <w:lang w:eastAsia="zh-CN"/>
        </w:rPr>
        <w:t>教师</w:t>
      </w:r>
    </w:p>
    <w:p>
      <w:pPr>
        <w:pStyle w:val="6"/>
        <w:rPr>
          <w:rFonts w:hint="eastAsia"/>
        </w:rPr>
      </w:pPr>
      <w:bookmarkStart w:id="165" w:name="_Toc31581_WPSOffice_Level3"/>
      <w:r>
        <w:rPr>
          <w:rFonts w:hint="eastAsia"/>
        </w:rPr>
        <w:t>界面设计</w:t>
      </w:r>
      <w:bookmarkEnd w:id="165"/>
    </w:p>
    <w:p>
      <w:pPr>
        <w:pStyle w:val="5"/>
        <w:ind w:firstLine="1140" w:firstLineChars="475"/>
        <w:rPr>
          <w:rFonts w:hint="eastAsia"/>
        </w:rPr>
      </w:pPr>
      <w:r>
        <w:rPr>
          <w:rFonts w:hint="eastAsia"/>
        </w:rPr>
        <w:t>（1）数据要求</w:t>
      </w:r>
    </w:p>
    <w:p>
      <w:pPr>
        <w:pStyle w:val="5"/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</w:t>
      </w:r>
      <w:r>
        <w:rPr>
          <w:rFonts w:hint="eastAsia"/>
          <w:lang w:eastAsia="zh-CN"/>
        </w:rPr>
        <w:t>当前教师考试、考试状态及</w:t>
      </w:r>
      <w:r>
        <w:rPr>
          <w:rFonts w:hint="eastAsia"/>
          <w:lang w:val="en-US" w:eastAsia="zh-CN"/>
        </w:rPr>
        <w:t>参考人数</w:t>
      </w:r>
    </w:p>
    <w:p>
      <w:pPr>
        <w:pStyle w:val="5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页面显示录入字段如下：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下拉框选择老师；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试卷名称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166" w:name="_Toc17733_WPSOffice_Level3"/>
      <w:r>
        <w:rPr>
          <w:rFonts w:hint="eastAsia"/>
        </w:rPr>
        <w:t>内部逻辑的实现</w:t>
      </w:r>
      <w:bookmarkEnd w:id="166"/>
    </w:p>
    <w:p>
      <w:pPr>
        <w:pStyle w:val="3"/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默认进入</w:t>
      </w:r>
      <w:r>
        <w:rPr>
          <w:rFonts w:hint="eastAsia"/>
          <w:b w:val="0"/>
          <w:bCs w:val="0"/>
          <w:lang w:val="en-US" w:eastAsia="zh-CN"/>
        </w:rPr>
        <w:t>exam-summary.jsp时，Exam_summaryAction将所有考试信息传递给exam-summary.jsp，exam-summary.jsp将信息显示在页面。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下拉框选择老师，exam-summary.jsp将老师Id传递给Exam_summaryAction，Exam_summaryAction将相应信息回应给exam-summary.jsp，exam-summary.jsp将信息显示在页面。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文本框输入考试名称进行查询，exam-summary.jsp将考试名称传递给Exam_summaryAction，Exam_summaryAction将相应信息回应给exam-summary.jsp，exam-summary.jsp将信息显示在页面。</w:t>
      </w:r>
    </w:p>
    <w:p>
      <w:pPr>
        <w:pStyle w:val="4"/>
        <w:rPr>
          <w:rFonts w:hint="eastAsia"/>
        </w:rPr>
      </w:pPr>
      <w:bookmarkStart w:id="167" w:name="_Toc286759432"/>
      <w:bookmarkStart w:id="168" w:name="OLE_LINK5"/>
      <w:bookmarkStart w:id="169" w:name="_Toc22265_WPSOffice_Level2"/>
      <w:r>
        <w:rPr>
          <w:rFonts w:hint="eastAsia"/>
          <w:lang w:eastAsia="zh-CN"/>
        </w:rPr>
        <w:t>教师课程管理</w:t>
      </w:r>
      <w:r>
        <w:rPr>
          <w:rFonts w:hint="eastAsia"/>
        </w:rPr>
        <w:t>模块</w:t>
      </w:r>
      <w:bookmarkEnd w:id="167"/>
      <w:bookmarkEnd w:id="168"/>
      <w:bookmarkEnd w:id="169"/>
    </w:p>
    <w:p>
      <w:pPr>
        <w:pStyle w:val="6"/>
        <w:rPr>
          <w:rFonts w:hint="eastAsia"/>
          <w:lang w:eastAsia="zh-CN"/>
        </w:rPr>
      </w:pPr>
      <w:bookmarkStart w:id="170" w:name="_Toc14344_WPSOffice_Level3"/>
      <w:r>
        <w:rPr>
          <w:rFonts w:hint="eastAsia"/>
          <w:lang w:eastAsia="zh-CN"/>
        </w:rPr>
        <w:t>课程信息</w:t>
      </w:r>
      <w:bookmarkEnd w:id="170"/>
    </w:p>
    <w:p>
      <w:pPr>
        <w:pStyle w:val="7"/>
        <w:rPr>
          <w:rFonts w:hint="eastAsia"/>
        </w:rPr>
      </w:pPr>
      <w:r>
        <w:rPr>
          <w:rFonts w:hint="eastAsia"/>
        </w:rPr>
        <w:t>效果图</w:t>
      </w:r>
    </w:p>
    <w:p>
      <w:pPr>
        <w:pStyle w:val="3"/>
      </w:pPr>
      <w:r>
        <w:drawing>
          <wp:inline distT="0" distB="0" distL="114300" distR="114300">
            <wp:extent cx="2047875" cy="7143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2750185" cy="1140460"/>
            <wp:effectExtent l="0" t="0" r="12065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功能流程图</w:t>
      </w:r>
    </w:p>
    <w:p>
      <w:pPr>
        <w:pStyle w:val="3"/>
      </w:pPr>
      <w:r>
        <w:drawing>
          <wp:inline distT="0" distB="0" distL="114300" distR="114300">
            <wp:extent cx="4657090" cy="2476500"/>
            <wp:effectExtent l="0" t="0" r="1016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80"/>
        <w:rPr>
          <w:rFonts w:hint="eastAsia"/>
        </w:rPr>
      </w:pPr>
      <w:r>
        <w:rPr>
          <w:rFonts w:hint="eastAsia"/>
        </w:rPr>
        <w:t>需要说明的问题：</w:t>
      </w:r>
    </w:p>
    <w:p>
      <w:pPr>
        <w:pStyle w:val="5"/>
        <w:ind w:left="1380" w:leftChars="200" w:hanging="960" w:hangingChars="400"/>
        <w:rPr>
          <w:rFonts w:hint="eastAsia" w:eastAsia="宋体"/>
          <w:lang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页面默认显示所有的课程信息。</w:t>
      </w:r>
    </w:p>
    <w:p>
      <w:pPr>
        <w:pStyle w:val="3"/>
      </w:pPr>
    </w:p>
    <w:p>
      <w:pPr>
        <w:pStyle w:val="7"/>
        <w:rPr>
          <w:rFonts w:hint="eastAsia"/>
        </w:rPr>
      </w:pPr>
      <w:r>
        <w:rPr>
          <w:rFonts w:hint="eastAsia"/>
        </w:rPr>
        <w:t>功能描述</w:t>
      </w:r>
    </w:p>
    <w:p>
      <w:pPr>
        <w:widowControl/>
        <w:ind w:firstLine="315" w:firstLineChars="150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 xml:space="preserve"> 1）功能类型：查询数据</w:t>
      </w:r>
      <w:r>
        <w:rPr>
          <w:rFonts w:hint="eastAsia" w:ascii="宋体" w:hAnsi="宋体" w:cs="宋体"/>
          <w:kern w:val="0"/>
          <w:lang w:eastAsia="zh-CN"/>
        </w:rPr>
        <w:t>、添加数据</w:t>
      </w:r>
    </w:p>
    <w:p>
      <w:pPr>
        <w:widowControl/>
        <w:ind w:firstLine="315" w:firstLineChars="150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 xml:space="preserve"> 2）功能描述：</w:t>
      </w:r>
      <w:r>
        <w:rPr>
          <w:rFonts w:hint="eastAsia" w:ascii="宋体" w:hAnsi="宋体" w:cs="宋体"/>
          <w:kern w:val="0"/>
          <w:lang w:eastAsia="zh-CN"/>
        </w:rPr>
        <w:t>显示课程信息。</w:t>
      </w:r>
    </w:p>
    <w:p>
      <w:pPr>
        <w:widowControl/>
        <w:ind w:firstLine="420" w:firstLineChars="200"/>
        <w:jc w:val="left"/>
        <w:rPr>
          <w:rFonts w:hint="eastAsia" w:ascii="宋体" w:hAnsi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>3）操作权限：</w:t>
      </w:r>
      <w:r>
        <w:rPr>
          <w:rFonts w:hint="eastAsia" w:ascii="宋体" w:hAnsi="宋体" w:cs="宋体"/>
          <w:kern w:val="0"/>
          <w:lang w:eastAsia="zh-CN"/>
        </w:rPr>
        <w:t>教师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界面设计</w:t>
      </w:r>
    </w:p>
    <w:p>
      <w:pPr>
        <w:pStyle w:val="3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页面显示录入字段如下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试卷名称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下拉框选择所属课程，考试试卷；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选择框选择考试班级。</w:t>
      </w:r>
    </w:p>
    <w:p>
      <w:pPr>
        <w:pStyle w:val="7"/>
        <w:rPr>
          <w:rFonts w:hint="eastAsia"/>
        </w:rPr>
      </w:pPr>
      <w:r>
        <w:rPr>
          <w:rFonts w:hint="eastAsia"/>
        </w:rPr>
        <w:t>内部逻辑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1）默认进入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/>
          <w:b w:val="0"/>
          <w:bCs w:val="0"/>
          <w:lang w:val="en-US" w:eastAsia="zh-CN"/>
        </w:rPr>
        <w:t>时，</w:t>
      </w:r>
      <w:r>
        <w:rPr>
          <w:rFonts w:hint="eastAsia" w:ascii="宋体" w:hAnsi="宋体" w:eastAsia="宋体" w:cs="宋体"/>
          <w:sz w:val="24"/>
          <w:szCs w:val="24"/>
        </w:rPr>
        <w:t>Lesson_infoAction</w:t>
      </w:r>
      <w:r>
        <w:rPr>
          <w:rFonts w:hint="eastAsia"/>
          <w:b w:val="0"/>
          <w:bCs w:val="0"/>
          <w:lang w:val="en-US" w:eastAsia="zh-CN"/>
        </w:rPr>
        <w:t>将所有课程信息传递给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/>
          <w:b w:val="0"/>
          <w:bCs w:val="0"/>
          <w:lang w:val="en-US" w:eastAsia="zh-CN"/>
        </w:rPr>
        <w:t>将信息显示在页面。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2）点击“添加考试安排”，页面刷新，输入试卷名称和选择考试课程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将这些信息传递给</w:t>
      </w:r>
      <w:r>
        <w:rPr>
          <w:rFonts w:hint="eastAsia" w:ascii="宋体" w:hAnsi="宋体" w:eastAsia="宋体" w:cs="宋体"/>
          <w:sz w:val="24"/>
          <w:szCs w:val="24"/>
        </w:rPr>
        <w:t>Lesson_infoAction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Lesson_infoAction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进行数据处理并返回处理结果给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显示相应处理结果。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3）点击“添加考试安排”，页面刷新，选择考试试卷和考试班级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将这些信息传递给</w:t>
      </w:r>
      <w:r>
        <w:rPr>
          <w:rFonts w:hint="eastAsia" w:ascii="宋体" w:hAnsi="宋体" w:eastAsia="宋体" w:cs="宋体"/>
          <w:sz w:val="24"/>
          <w:szCs w:val="24"/>
        </w:rPr>
        <w:t>Lesson_infoAction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Lesson_infoAction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进行数据处理并返回处理结果给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 w:ascii="宋体" w:hAnsi="宋体" w:cs="宋体"/>
          <w:sz w:val="24"/>
          <w:szCs w:val="24"/>
          <w:lang w:eastAsia="zh-CN"/>
        </w:rPr>
        <w:t>显示相应处理结果。</w:t>
      </w:r>
    </w:p>
    <w:p>
      <w:pPr>
        <w:pStyle w:val="7"/>
        <w:rPr>
          <w:rFonts w:hint="eastAsia"/>
        </w:rPr>
      </w:pPr>
      <w:r>
        <w:rPr>
          <w:rFonts w:hint="eastAsia"/>
        </w:rPr>
        <w:t>存储分配</w:t>
      </w:r>
    </w:p>
    <w:p>
      <w:pPr>
        <w:rPr>
          <w:rFonts w:hint="eastAsia"/>
        </w:rPr>
      </w:pPr>
      <w:r>
        <w:rPr>
          <w:rFonts w:hint="eastAsia"/>
        </w:rPr>
        <w:t>考试安排表（examplaninfo）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examplanId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OverTime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Examstate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考试状态（0：未开考 1：已结束 2:正在进行）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试卷表（paperinfo）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CourseId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isAdd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0否，1是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6"/>
        <w:rPr>
          <w:rFonts w:hint="eastAsia"/>
          <w:lang w:eastAsia="zh-CN"/>
        </w:rPr>
      </w:pPr>
      <w:bookmarkStart w:id="171" w:name="_Toc7419_WPSOffice_Level3"/>
      <w:r>
        <w:rPr>
          <w:rFonts w:hint="eastAsia"/>
          <w:lang w:eastAsia="zh-CN"/>
        </w:rPr>
        <w:t>题库管理</w:t>
      </w:r>
      <w:bookmarkEnd w:id="171"/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效果图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13250" cy="1519555"/>
            <wp:effectExtent l="0" t="0" r="6350" b="444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66235" cy="1570355"/>
            <wp:effectExtent l="0" t="0" r="5715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rPr>
          <w:rFonts w:hint="eastAsia"/>
        </w:rPr>
      </w:pPr>
      <w:r>
        <w:rPr>
          <w:rFonts w:hint="eastAsia"/>
        </w:rPr>
        <w:t>功能流程图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drawing>
          <wp:inline distT="0" distB="0" distL="114300" distR="114300">
            <wp:extent cx="5273675" cy="2668905"/>
            <wp:effectExtent l="0" t="0" r="3175" b="1714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7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</w:p>
    <w:p>
      <w:pPr>
        <w:widowControl/>
        <w:ind w:firstLine="315" w:firstLineChars="150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>1）功能类型：查询数据</w:t>
      </w:r>
      <w:r>
        <w:rPr>
          <w:rFonts w:hint="eastAsia" w:ascii="宋体" w:hAnsi="宋体" w:cs="宋体"/>
          <w:kern w:val="0"/>
          <w:lang w:eastAsia="zh-CN"/>
        </w:rPr>
        <w:t>、添加数据</w:t>
      </w:r>
    </w:p>
    <w:p>
      <w:pPr>
        <w:widowControl/>
        <w:ind w:firstLine="315" w:firstLineChars="150"/>
        <w:jc w:val="left"/>
        <w:rPr>
          <w:rFonts w:hint="eastAsia" w:ascii="宋体" w:hAnsi="宋体" w:eastAsia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 xml:space="preserve"> 2）功能描述：</w:t>
      </w:r>
      <w:r>
        <w:rPr>
          <w:rFonts w:hint="eastAsia" w:ascii="宋体" w:hAnsi="宋体" w:cs="宋体"/>
          <w:kern w:val="0"/>
          <w:lang w:eastAsia="zh-CN"/>
        </w:rPr>
        <w:t>显示试题信息。</w:t>
      </w:r>
    </w:p>
    <w:p>
      <w:pPr>
        <w:widowControl/>
        <w:ind w:firstLine="420" w:firstLineChars="200"/>
        <w:jc w:val="left"/>
        <w:rPr>
          <w:rFonts w:hint="eastAsia" w:ascii="宋体" w:hAnsi="宋体" w:cs="宋体"/>
          <w:kern w:val="0"/>
          <w:lang w:eastAsia="zh-CN"/>
        </w:rPr>
      </w:pPr>
      <w:r>
        <w:rPr>
          <w:rFonts w:hint="eastAsia" w:ascii="宋体" w:hAnsi="宋体" w:cs="宋体"/>
          <w:kern w:val="0"/>
        </w:rPr>
        <w:t>3）操作权限：</w:t>
      </w:r>
      <w:r>
        <w:rPr>
          <w:rFonts w:hint="eastAsia" w:ascii="宋体" w:hAnsi="宋体" w:cs="宋体"/>
          <w:kern w:val="0"/>
          <w:lang w:eastAsia="zh-CN"/>
        </w:rPr>
        <w:t>教师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界面设计</w:t>
      </w:r>
    </w:p>
    <w:p>
      <w:pPr>
        <w:pStyle w:val="3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</w:p>
    <w:p>
      <w:pPr>
        <w:pStyle w:val="3"/>
        <w:numPr>
          <w:ilvl w:val="0"/>
          <w:numId w:val="0"/>
        </w:numPr>
        <w:ind w:left="1740" w:left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页面显示录入字段如下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下拉框选择考试。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文件选择框选择文件，下拉框选择所属课程。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内部逻辑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1）默认进入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/>
          <w:b w:val="0"/>
          <w:bCs w:val="0"/>
          <w:lang w:val="en-US" w:eastAsia="zh-CN"/>
        </w:rPr>
        <w:t>时，</w:t>
      </w:r>
      <w:r>
        <w:rPr>
          <w:rFonts w:hint="eastAsia" w:ascii="宋体" w:hAnsi="宋体" w:eastAsia="宋体" w:cs="宋体"/>
          <w:sz w:val="24"/>
          <w:szCs w:val="24"/>
        </w:rPr>
        <w:t>SubjectLibraryAction</w:t>
      </w:r>
      <w:r>
        <w:rPr>
          <w:rFonts w:hint="eastAsia"/>
          <w:b w:val="0"/>
          <w:bCs w:val="0"/>
          <w:lang w:val="en-US" w:eastAsia="zh-CN"/>
        </w:rPr>
        <w:t>将当前教师所发布的所有题目信息传递给</w:t>
      </w:r>
      <w:r>
        <w:rPr>
          <w:rFonts w:ascii="宋体" w:hAnsi="宋体" w:eastAsia="宋体" w:cs="宋体"/>
          <w:sz w:val="24"/>
          <w:szCs w:val="24"/>
        </w:rPr>
        <w:t>lesson-info.jsp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/>
          <w:b w:val="0"/>
          <w:bCs w:val="0"/>
          <w:lang w:val="en-US" w:eastAsia="zh-CN"/>
        </w:rPr>
        <w:t>将信息显示在页面。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2）点击“添加题目”，跳出弹框，选择文件和所属课程，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将这些信息传递给</w:t>
      </w:r>
      <w:r>
        <w:rPr>
          <w:rFonts w:hint="eastAsia" w:ascii="宋体" w:hAnsi="宋体" w:eastAsia="宋体" w:cs="宋体"/>
          <w:sz w:val="24"/>
          <w:szCs w:val="24"/>
        </w:rPr>
        <w:t>SubjectLibraryAction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SubjectLibraryAction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进行数据处理并返回处理结果给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显示相应处理结果。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3）下拉框选择考试，，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将考试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hint="eastAsia" w:ascii="宋体" w:hAnsi="宋体" w:eastAsia="宋体" w:cs="宋体"/>
          <w:sz w:val="24"/>
          <w:szCs w:val="24"/>
        </w:rPr>
        <w:t>SubjectLibraryAction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SubjectLibraryAction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进行数据处理并返回处理结果给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显示考试所有题目。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存储分配</w:t>
      </w:r>
    </w:p>
    <w:p>
      <w:pPr>
        <w:rPr>
          <w:rFonts w:hint="eastAsia"/>
        </w:rPr>
      </w:pPr>
      <w:r>
        <w:rPr>
          <w:rFonts w:hint="eastAsia"/>
        </w:rPr>
        <w:t>题目表（titleinfo）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titleId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titleCat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titleStem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optionB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answerRight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answerScore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答案分数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analyze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</w:tbl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4"/>
        <w:rPr>
          <w:rFonts w:hint="eastAsia"/>
        </w:rPr>
      </w:pPr>
      <w:bookmarkStart w:id="172" w:name="_Toc18282_WPSOffice_Level2"/>
      <w:bookmarkStart w:id="173" w:name="_Toc286759433"/>
      <w:r>
        <w:rPr>
          <w:rFonts w:hint="eastAsia"/>
          <w:lang w:eastAsia="zh-CN"/>
        </w:rPr>
        <w:t>教师考核管理</w:t>
      </w:r>
      <w:r>
        <w:rPr>
          <w:rFonts w:hint="eastAsia"/>
        </w:rPr>
        <w:t>模块</w:t>
      </w:r>
      <w:bookmarkEnd w:id="172"/>
      <w:bookmarkEnd w:id="173"/>
    </w:p>
    <w:p>
      <w:pPr>
        <w:pStyle w:val="6"/>
        <w:rPr>
          <w:rFonts w:hint="eastAsia"/>
        </w:rPr>
      </w:pPr>
      <w:bookmarkStart w:id="174" w:name="_Toc27231_WPSOffice_Level3"/>
      <w:r>
        <w:rPr>
          <w:rFonts w:hint="eastAsia"/>
          <w:lang w:eastAsia="zh-CN"/>
        </w:rPr>
        <w:t>考试管理</w:t>
      </w:r>
      <w:bookmarkEnd w:id="174"/>
    </w:p>
    <w:p>
      <w:pPr>
        <w:pStyle w:val="7"/>
      </w:pPr>
      <w:r>
        <w:rPr>
          <w:rFonts w:hint="eastAsia"/>
        </w:rPr>
        <w:t>效果图</w:t>
      </w:r>
    </w:p>
    <w:p>
      <w:r>
        <w:drawing>
          <wp:inline distT="0" distB="0" distL="114300" distR="114300">
            <wp:extent cx="5273040" cy="1662430"/>
            <wp:effectExtent l="0" t="0" r="3810" b="1397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功能流程图</w:t>
      </w:r>
    </w:p>
    <w:p>
      <w:pPr>
        <w:pStyle w:val="5"/>
        <w:ind w:firstLine="480"/>
        <w:rPr>
          <w:rFonts w:hint="eastAsia"/>
        </w:rPr>
      </w:pPr>
      <w:r>
        <w:rPr>
          <w:rFonts w:hint="eastAsia"/>
        </w:rPr>
        <w:t>功能流程图如下图所示：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4904740" cy="2486025"/>
            <wp:effectExtent l="0" t="0" r="10160" b="9525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需要说明的问题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  <w:lang w:eastAsia="zh-CN"/>
        </w:rPr>
        <w:t>考试管理页面</w:t>
      </w:r>
      <w:r>
        <w:rPr>
          <w:rFonts w:hint="eastAsia"/>
        </w:rPr>
        <w:t>页面中点击“</w:t>
      </w:r>
      <w:r>
        <w:rPr>
          <w:rFonts w:hint="eastAsia"/>
          <w:lang w:eastAsia="zh-CN"/>
        </w:rPr>
        <w:t>开始考试</w:t>
      </w:r>
      <w:r>
        <w:rPr>
          <w:rFonts w:hint="eastAsia"/>
        </w:rPr>
        <w:t>”</w:t>
      </w:r>
      <w:r>
        <w:rPr>
          <w:rFonts w:hint="eastAsia"/>
          <w:lang w:eastAsia="zh-CN"/>
        </w:rPr>
        <w:t>或“结束考试”</w:t>
      </w:r>
      <w:r>
        <w:rPr>
          <w:rFonts w:hint="eastAsia"/>
        </w:rPr>
        <w:t>按钮时</w:t>
      </w:r>
      <w:r>
        <w:rPr>
          <w:rFonts w:hint="eastAsia"/>
          <w:lang w:eastAsia="zh-CN"/>
        </w:rPr>
        <w:t>改变考试状态</w:t>
      </w:r>
    </w:p>
    <w:p>
      <w:pPr>
        <w:pStyle w:val="7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功能类型：</w:t>
      </w:r>
      <w:r>
        <w:rPr>
          <w:rFonts w:hint="eastAsia"/>
          <w:lang w:eastAsia="zh-CN"/>
        </w:rPr>
        <w:t>更新数据</w:t>
      </w:r>
    </w:p>
    <w:p>
      <w:pPr>
        <w:pStyle w:val="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功能描述：实现</w:t>
      </w:r>
      <w:r>
        <w:rPr>
          <w:rFonts w:hint="eastAsia"/>
          <w:lang w:eastAsia="zh-CN"/>
        </w:rPr>
        <w:t>对考试状态的改变</w:t>
      </w:r>
    </w:p>
    <w:p>
      <w:pPr>
        <w:pStyle w:val="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操作权限：</w:t>
      </w:r>
      <w:r>
        <w:rPr>
          <w:rFonts w:hint="eastAsia"/>
          <w:lang w:eastAsia="zh-CN"/>
        </w:rPr>
        <w:t>教师</w:t>
      </w:r>
    </w:p>
    <w:p>
      <w:pPr>
        <w:pStyle w:val="7"/>
        <w:rPr>
          <w:rFonts w:hint="eastAsia"/>
        </w:rPr>
      </w:pPr>
      <w:r>
        <w:rPr>
          <w:rFonts w:hint="eastAsia"/>
        </w:rPr>
        <w:t>界面设计</w:t>
      </w:r>
    </w:p>
    <w:p>
      <w:pPr>
        <w:pStyle w:val="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数据要求</w:t>
      </w:r>
    </w:p>
    <w:p>
      <w:pPr>
        <w:pStyle w:val="5"/>
        <w:numPr>
          <w:ilvl w:val="0"/>
          <w:numId w:val="10"/>
        </w:numPr>
        <w:ind w:firstLine="1860" w:firstLineChars="775"/>
        <w:rPr>
          <w:rFonts w:hint="eastAsia"/>
          <w:lang w:eastAsia="zh-CN"/>
        </w:rPr>
      </w:pPr>
      <w:r>
        <w:rPr>
          <w:rFonts w:hint="eastAsia"/>
        </w:rPr>
        <w:t>功能类型：</w:t>
      </w:r>
      <w:r>
        <w:rPr>
          <w:rFonts w:hint="eastAsia"/>
          <w:lang w:eastAsia="zh-CN"/>
        </w:rPr>
        <w:t>更新数据</w:t>
      </w:r>
    </w:p>
    <w:p>
      <w:pPr>
        <w:pStyle w:val="5"/>
        <w:numPr>
          <w:ilvl w:val="0"/>
          <w:numId w:val="10"/>
        </w:numPr>
        <w:tabs>
          <w:tab w:val="clear" w:pos="312"/>
        </w:tabs>
        <w:ind w:left="0" w:leftChars="0" w:firstLine="1860" w:firstLineChars="775"/>
        <w:rPr>
          <w:rFonts w:hint="eastAsia"/>
        </w:rPr>
      </w:pPr>
      <w:r>
        <w:rPr>
          <w:rFonts w:hint="eastAsia"/>
        </w:rPr>
        <w:t>数据描述：</w:t>
      </w:r>
    </w:p>
    <w:p>
      <w:pPr>
        <w:pStyle w:val="5"/>
        <w:numPr>
          <w:ilvl w:val="0"/>
          <w:numId w:val="0"/>
        </w:numPr>
        <w:ind w:leftChars="77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点击按钮对数据进行更新。</w:t>
      </w:r>
    </w:p>
    <w:p>
      <w:pPr>
        <w:pStyle w:val="7"/>
        <w:rPr>
          <w:rFonts w:hint="eastAsia"/>
        </w:rPr>
      </w:pPr>
      <w:r>
        <w:rPr>
          <w:rFonts w:hint="eastAsia"/>
        </w:rPr>
        <w:t>内部逻辑实现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点击“</w:t>
      </w:r>
      <w:r>
        <w:rPr>
          <w:rFonts w:hint="eastAsia"/>
          <w:lang w:eastAsia="zh-CN"/>
        </w:rPr>
        <w:t>开始考试</w:t>
      </w:r>
      <w:r>
        <w:rPr>
          <w:rFonts w:hint="eastAsia"/>
        </w:rPr>
        <w:t>”</w:t>
      </w:r>
      <w:r>
        <w:rPr>
          <w:rFonts w:hint="eastAsia"/>
          <w:lang w:eastAsia="zh-CN"/>
        </w:rPr>
        <w:t>或“结束考试”</w:t>
      </w:r>
      <w:r>
        <w:rPr>
          <w:rFonts w:hint="eastAsia"/>
        </w:rPr>
        <w:t>，Exam_manageAction根据exam-manage.jsp传递的</w:t>
      </w:r>
      <w:r>
        <w:rPr>
          <w:rFonts w:hint="eastAsia"/>
          <w:lang w:eastAsia="zh-CN"/>
        </w:rPr>
        <w:t>考试</w:t>
      </w:r>
      <w:r>
        <w:rPr>
          <w:rFonts w:hint="eastAsia"/>
          <w:lang w:val="en-US" w:eastAsia="zh-CN"/>
        </w:rPr>
        <w:t>ID进行查询，并对考试状态进行更改，且返回处理结果给</w:t>
      </w:r>
      <w:r>
        <w:rPr>
          <w:rFonts w:hint="eastAsia"/>
        </w:rPr>
        <w:t>exam-manage.jsp</w:t>
      </w:r>
      <w:r>
        <w:rPr>
          <w:rFonts w:hint="eastAsia"/>
          <w:lang w:eastAsia="zh-CN"/>
        </w:rPr>
        <w:t>，</w:t>
      </w:r>
      <w:r>
        <w:rPr>
          <w:rFonts w:hint="eastAsia"/>
        </w:rPr>
        <w:t>exam-manage.jsp</w:t>
      </w:r>
      <w:r>
        <w:rPr>
          <w:rFonts w:hint="eastAsia"/>
          <w:lang w:eastAsia="zh-CN"/>
        </w:rPr>
        <w:t>显示处理结果</w:t>
      </w:r>
      <w:r>
        <w:rPr>
          <w:rFonts w:hint="eastAsia"/>
          <w:lang w:val="en-US" w:eastAsia="zh-CN"/>
        </w:rPr>
        <w:t>。</w:t>
      </w:r>
    </w:p>
    <w:p>
      <w:pPr>
        <w:pStyle w:val="7"/>
        <w:rPr>
          <w:rFonts w:hint="eastAsia"/>
        </w:rPr>
      </w:pPr>
      <w:r>
        <w:rPr>
          <w:rFonts w:hint="eastAsia"/>
        </w:rPr>
        <w:t>存储分配</w:t>
      </w:r>
    </w:p>
    <w:p>
      <w:r>
        <w:rPr>
          <w:rFonts w:hint="eastAsia"/>
        </w:rPr>
        <w:t>考试安排表（examplaninfo）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examplanId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OverTime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Examstate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考试状态（0：未开考 1：已结束 2:正在进行）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bookmarkStart w:id="175" w:name="_Toc12720_WPSOffice_Level3"/>
      <w:r>
        <w:rPr>
          <w:rFonts w:hint="eastAsia"/>
          <w:lang w:eastAsia="zh-CN"/>
        </w:rPr>
        <w:t>成员管理</w:t>
      </w:r>
      <w:bookmarkEnd w:id="175"/>
    </w:p>
    <w:p>
      <w:pPr>
        <w:pStyle w:val="7"/>
        <w:rPr>
          <w:rFonts w:hint="eastAsia"/>
        </w:rPr>
      </w:pPr>
      <w:r>
        <w:rPr>
          <w:rFonts w:hint="eastAsia"/>
        </w:rPr>
        <w:t>效果图</w:t>
      </w:r>
    </w:p>
    <w:p>
      <w:pPr>
        <w:rPr>
          <w:rFonts w:hint="eastAsia"/>
        </w:rPr>
      </w:pPr>
      <w:r>
        <w:drawing>
          <wp:inline distT="0" distB="0" distL="114300" distR="114300">
            <wp:extent cx="2472690" cy="410210"/>
            <wp:effectExtent l="0" t="0" r="3810" b="8890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289425" cy="1121410"/>
            <wp:effectExtent l="0" t="0" r="15875" b="2540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功能流程图</w:t>
      </w:r>
    </w:p>
    <w:p>
      <w:pPr>
        <w:pStyle w:val="5"/>
        <w:ind w:firstLine="480"/>
        <w:rPr>
          <w:rFonts w:hint="eastAsia"/>
        </w:rPr>
      </w:pPr>
      <w:r>
        <w:rPr>
          <w:rFonts w:hint="eastAsia"/>
        </w:rPr>
        <w:t>功能流程图如下图所示。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152390" cy="923925"/>
            <wp:effectExtent l="0" t="0" r="10160" b="9525"/>
            <wp:docPr id="5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需要说明的问题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可以选择“班级”分类对考生的答题状态进行分类查询。</w:t>
      </w:r>
    </w:p>
    <w:p>
      <w:pPr>
        <w:pStyle w:val="7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功能类型：查询数据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查询考生的考试状态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操作权限：</w:t>
      </w:r>
      <w:r>
        <w:rPr>
          <w:rFonts w:hint="eastAsia"/>
          <w:lang w:eastAsia="zh-CN"/>
        </w:rPr>
        <w:t>教师</w:t>
      </w:r>
    </w:p>
    <w:p>
      <w:pPr>
        <w:pStyle w:val="7"/>
        <w:rPr>
          <w:rFonts w:hint="eastAsia"/>
        </w:rPr>
      </w:pPr>
      <w:r>
        <w:rPr>
          <w:rFonts w:hint="eastAsia"/>
        </w:rPr>
        <w:t>界面设计</w:t>
      </w:r>
    </w:p>
    <w:p>
      <w:pPr>
        <w:pStyle w:val="5"/>
        <w:numPr>
          <w:ilvl w:val="0"/>
          <w:numId w:val="11"/>
        </w:numPr>
        <w:ind w:left="1320" w:leftChars="0"/>
        <w:rPr>
          <w:rFonts w:hint="eastAsia"/>
        </w:rPr>
      </w:pPr>
      <w:r>
        <w:rPr>
          <w:rFonts w:hint="eastAsia"/>
        </w:rPr>
        <w:t>数据要求</w:t>
      </w:r>
    </w:p>
    <w:p>
      <w:pPr>
        <w:pStyle w:val="5"/>
        <w:numPr>
          <w:ilvl w:val="0"/>
          <w:numId w:val="0"/>
        </w:numPr>
        <w:ind w:left="1260" w:leftChars="0" w:firstLine="960" w:firstLineChars="40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</w:p>
    <w:p>
      <w:pPr>
        <w:pStyle w:val="5"/>
        <w:ind w:firstLine="2210" w:firstLineChars="921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页面显示录入字段如下：</w:t>
      </w:r>
    </w:p>
    <w:tbl>
      <w:tblPr>
        <w:tblStyle w:val="11"/>
        <w:tblpPr w:leftFromText="180" w:rightFromText="180" w:vertAnchor="text" w:horzAnchor="page" w:tblpX="1792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班级名称</w:t>
            </w:r>
          </w:p>
        </w:tc>
      </w:tr>
    </w:tbl>
    <w:p>
      <w:pPr>
        <w:pStyle w:val="5"/>
        <w:rPr>
          <w:rFonts w:hint="eastAsia"/>
          <w:lang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内部逻辑实现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76" w:name="_Toc286759437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）下拉框选择班级</w:t>
      </w:r>
      <w:r>
        <w:rPr>
          <w:rFonts w:hint="eastAsia"/>
        </w:rPr>
        <w:t>，Exam_manageAction根据exam-manage.jsp传递的</w:t>
      </w:r>
      <w:r>
        <w:rPr>
          <w:rFonts w:hint="eastAsia"/>
          <w:lang w:eastAsia="zh-CN"/>
        </w:rPr>
        <w:t>班级</w:t>
      </w:r>
      <w:r>
        <w:rPr>
          <w:rFonts w:hint="eastAsia"/>
          <w:lang w:val="en-US" w:eastAsia="zh-CN"/>
        </w:rPr>
        <w:t>ID进行查询，且返回处理结果给</w:t>
      </w:r>
      <w:r>
        <w:rPr>
          <w:rFonts w:hint="eastAsia"/>
        </w:rPr>
        <w:t>exam-manage.jsp</w:t>
      </w:r>
      <w:r>
        <w:rPr>
          <w:rFonts w:hint="eastAsia"/>
          <w:lang w:eastAsia="zh-CN"/>
        </w:rPr>
        <w:t>，</w:t>
      </w:r>
      <w:r>
        <w:rPr>
          <w:rFonts w:hint="eastAsia"/>
        </w:rPr>
        <w:t>exam-manage.jsp</w:t>
      </w:r>
      <w:r>
        <w:rPr>
          <w:rFonts w:hint="eastAsia"/>
          <w:lang w:eastAsia="zh-CN"/>
        </w:rPr>
        <w:t>显示成员信息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</w:rPr>
      </w:pPr>
      <w:bookmarkStart w:id="177" w:name="_Toc3173_WPSOffice_Level2"/>
      <w:r>
        <w:rPr>
          <w:rFonts w:hint="eastAsia"/>
          <w:lang w:eastAsia="zh-CN"/>
        </w:rPr>
        <w:t>教师成绩管理</w:t>
      </w:r>
      <w:r>
        <w:rPr>
          <w:rFonts w:hint="eastAsia"/>
        </w:rPr>
        <w:t>模块</w:t>
      </w:r>
      <w:bookmarkEnd w:id="176"/>
      <w:bookmarkEnd w:id="177"/>
    </w:p>
    <w:p>
      <w:pPr>
        <w:pStyle w:val="6"/>
        <w:rPr>
          <w:rFonts w:hint="eastAsia"/>
          <w:lang w:eastAsia="zh-CN"/>
        </w:rPr>
      </w:pPr>
      <w:bookmarkStart w:id="178" w:name="_Toc8369_WPSOffice_Level3"/>
      <w:r>
        <w:rPr>
          <w:rFonts w:hint="eastAsia"/>
          <w:lang w:eastAsia="zh-CN"/>
        </w:rPr>
        <w:t>考试成绩</w:t>
      </w:r>
      <w:bookmarkEnd w:id="178"/>
    </w:p>
    <w:p>
      <w:pPr>
        <w:pStyle w:val="7"/>
        <w:rPr>
          <w:rFonts w:hint="eastAsia"/>
        </w:rPr>
      </w:pPr>
      <w:bookmarkStart w:id="179" w:name="_Toc286759438"/>
      <w:r>
        <w:rPr>
          <w:rFonts w:hint="eastAsia"/>
        </w:rPr>
        <w:t>效果图</w:t>
      </w:r>
      <w:bookmarkEnd w:id="179"/>
    </w:p>
    <w:p>
      <w:r>
        <w:drawing>
          <wp:inline distT="0" distB="0" distL="114300" distR="114300">
            <wp:extent cx="3361690" cy="533400"/>
            <wp:effectExtent l="0" t="0" r="1016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427605" cy="2484120"/>
            <wp:effectExtent l="0" t="0" r="10795" b="1143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604770" cy="2240915"/>
            <wp:effectExtent l="0" t="0" r="5080" b="698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80" w:name="_Toc286759439"/>
      <w:bookmarkStart w:id="181" w:name="_Toc19069_WPSOffice_Level3"/>
      <w:r>
        <w:rPr>
          <w:rFonts w:hint="eastAsia"/>
        </w:rPr>
        <w:t>功能流程图</w:t>
      </w:r>
      <w:bookmarkEnd w:id="180"/>
      <w:bookmarkEnd w:id="181"/>
    </w:p>
    <w:p>
      <w:pPr>
        <w:pStyle w:val="3"/>
      </w:pPr>
      <w:r>
        <w:drawing>
          <wp:inline distT="0" distB="0" distL="114300" distR="114300">
            <wp:extent cx="3771265" cy="1295400"/>
            <wp:effectExtent l="0" t="0" r="635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需要说明的问题</w:t>
      </w:r>
      <w:r>
        <w:rPr>
          <w:rFonts w:hint="eastAsia"/>
          <w:lang w:eastAsia="zh-CN"/>
        </w:rPr>
        <w:t>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cs="宋体"/>
          <w:sz w:val="24"/>
          <w:szCs w:val="24"/>
          <w:lang w:eastAsia="zh-CN"/>
        </w:rPr>
        <w:t>饼状图和折线图显示考试成绩信息</w:t>
      </w:r>
    </w:p>
    <w:p>
      <w:pPr>
        <w:pStyle w:val="6"/>
        <w:rPr>
          <w:rFonts w:hint="eastAsia"/>
        </w:rPr>
      </w:pPr>
      <w:bookmarkStart w:id="182" w:name="_Toc286759440"/>
      <w:bookmarkStart w:id="183" w:name="_Toc22429_WPSOffice_Level3"/>
      <w:r>
        <w:rPr>
          <w:rFonts w:hint="eastAsia"/>
        </w:rPr>
        <w:t>功能描述</w:t>
      </w:r>
      <w:bookmarkEnd w:id="182"/>
      <w:bookmarkEnd w:id="183"/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left="993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功能类型：查询数据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查询考试成绩信息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操作权限：</w:t>
      </w:r>
      <w:r>
        <w:rPr>
          <w:rFonts w:hint="eastAsia"/>
          <w:lang w:eastAsia="zh-CN"/>
        </w:rPr>
        <w:t>教师</w:t>
      </w:r>
    </w:p>
    <w:p>
      <w:pPr>
        <w:pStyle w:val="6"/>
        <w:rPr>
          <w:rFonts w:hint="eastAsia"/>
        </w:rPr>
      </w:pPr>
      <w:bookmarkStart w:id="184" w:name="_Toc997_WPSOffice_Level3"/>
      <w:r>
        <w:rPr>
          <w:rFonts w:hint="eastAsia"/>
        </w:rPr>
        <w:t>界面设计</w:t>
      </w:r>
      <w:bookmarkEnd w:id="184"/>
    </w:p>
    <w:p>
      <w:pPr>
        <w:pStyle w:val="5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5"/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</w:p>
    <w:p>
      <w:pPr>
        <w:pStyle w:val="5"/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页面显示录入字段如下：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下拉框选择考试</w:t>
      </w:r>
    </w:p>
    <w:p>
      <w:pPr>
        <w:pStyle w:val="6"/>
        <w:rPr>
          <w:rFonts w:hint="eastAsia"/>
        </w:rPr>
      </w:pPr>
      <w:bookmarkStart w:id="185" w:name="_Toc27272_WPSOffice_Level3"/>
      <w:r>
        <w:rPr>
          <w:rFonts w:hint="eastAsia"/>
        </w:rPr>
        <w:t>内部逻辑实现</w:t>
      </w:r>
      <w:bookmarkEnd w:id="185"/>
    </w:p>
    <w:p>
      <w:pPr>
        <w:pStyle w:val="3"/>
        <w:numPr>
          <w:ilvl w:val="0"/>
          <w:numId w:val="0"/>
        </w:numPr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选择考试，</w:t>
      </w:r>
      <w:r>
        <w:rPr>
          <w:rFonts w:ascii="宋体" w:hAnsi="宋体" w:eastAsia="宋体" w:cs="宋体"/>
          <w:sz w:val="24"/>
          <w:szCs w:val="24"/>
        </w:rPr>
        <w:t>exam-grade.jsp</w:t>
      </w:r>
      <w:r>
        <w:rPr>
          <w:rFonts w:hint="eastAsia" w:ascii="宋体" w:hAnsi="宋体" w:cs="宋体"/>
          <w:sz w:val="24"/>
          <w:szCs w:val="24"/>
          <w:lang w:eastAsia="zh-CN"/>
        </w:rPr>
        <w:t>将考试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ascii="宋体" w:hAnsi="宋体" w:eastAsia="宋体" w:cs="宋体"/>
          <w:sz w:val="24"/>
          <w:szCs w:val="24"/>
        </w:rPr>
        <w:t>ExamGradeAction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ExamGradeAction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进行数据查询并返回处理结果给</w:t>
      </w:r>
      <w:r>
        <w:rPr>
          <w:rFonts w:ascii="宋体" w:hAnsi="宋体" w:eastAsia="宋体" w:cs="宋体"/>
          <w:sz w:val="24"/>
          <w:szCs w:val="24"/>
        </w:rPr>
        <w:t>exam-grade.jsp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subject-library.jsp</w:t>
      </w:r>
      <w:r>
        <w:rPr>
          <w:rFonts w:hint="eastAsia" w:ascii="宋体" w:hAnsi="宋体" w:cs="宋体"/>
          <w:sz w:val="24"/>
          <w:szCs w:val="24"/>
          <w:lang w:eastAsia="zh-CN"/>
        </w:rPr>
        <w:t>用饼状图和折线图显示考试成绩信息。</w:t>
      </w:r>
    </w:p>
    <w:p>
      <w:pPr>
        <w:pStyle w:val="3"/>
        <w:numPr>
          <w:ilvl w:val="0"/>
          <w:numId w:val="0"/>
        </w:numPr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6" w:name="_Toc16954_WPSOffice_Level2"/>
      <w:r>
        <w:rPr>
          <w:rFonts w:hint="eastAsia"/>
          <w:lang w:val="en-US" w:eastAsia="zh-CN"/>
        </w:rPr>
        <w:t>成绩明细</w:t>
      </w:r>
      <w:bookmarkEnd w:id="186"/>
    </w:p>
    <w:p>
      <w:pPr>
        <w:pStyle w:val="7"/>
        <w:rPr>
          <w:rFonts w:hint="eastAsia"/>
        </w:rPr>
      </w:pPr>
      <w:bookmarkStart w:id="187" w:name="_Toc219_WPSOffice_Level3"/>
      <w:r>
        <w:rPr>
          <w:rFonts w:hint="eastAsia"/>
        </w:rPr>
        <w:t>效果图</w:t>
      </w:r>
      <w:bookmarkEnd w:id="187"/>
    </w:p>
    <w:p>
      <w:pPr>
        <w:pStyle w:val="5"/>
      </w:pPr>
      <w:r>
        <w:drawing>
          <wp:inline distT="0" distB="0" distL="114300" distR="114300">
            <wp:extent cx="3735705" cy="1591945"/>
            <wp:effectExtent l="0" t="0" r="17145" b="825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3153410" cy="1820545"/>
            <wp:effectExtent l="0" t="0" r="8890" b="8255"/>
            <wp:docPr id="8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bookmarkStart w:id="188" w:name="_Toc31001_WPSOffice_Level3"/>
      <w:r>
        <w:rPr>
          <w:rFonts w:hint="eastAsia"/>
        </w:rPr>
        <w:t>功能流程图</w:t>
      </w:r>
      <w:bookmarkEnd w:id="188"/>
    </w:p>
    <w:p>
      <w:pPr>
        <w:rPr>
          <w:rFonts w:hint="eastAsia"/>
        </w:rPr>
      </w:pPr>
    </w:p>
    <w:p>
      <w:r>
        <w:drawing>
          <wp:inline distT="0" distB="0" distL="114300" distR="114300">
            <wp:extent cx="3980815" cy="1019175"/>
            <wp:effectExtent l="0" t="0" r="635" b="9525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）查询</w:t>
      </w:r>
    </w:p>
    <w:p>
      <w:r>
        <w:drawing>
          <wp:inline distT="0" distB="0" distL="114300" distR="114300">
            <wp:extent cx="3885565" cy="1362075"/>
            <wp:effectExtent l="0" t="0" r="635" b="9525"/>
            <wp:docPr id="8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（2）导出成绩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需要说明的问题</w:t>
      </w:r>
      <w:r>
        <w:rPr>
          <w:rFonts w:hint="eastAsia"/>
          <w:lang w:eastAsia="zh-CN"/>
        </w:rPr>
        <w:t>：</w:t>
      </w:r>
    </w:p>
    <w:p>
      <w:pPr>
        <w:pStyle w:val="3"/>
        <w:ind w:firstLine="897" w:firstLineChars="37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(1)可以删除某次考试某个学生的成绩。</w:t>
      </w:r>
    </w:p>
    <w:p>
      <w:pPr>
        <w:pStyle w:val="7"/>
        <w:rPr>
          <w:rFonts w:hint="eastAsia"/>
        </w:rPr>
      </w:pPr>
      <w:bookmarkStart w:id="189" w:name="_Toc20715_WPSOffice_Level3"/>
      <w:r>
        <w:rPr>
          <w:rFonts w:hint="eastAsia"/>
        </w:rPr>
        <w:t>功能描述</w:t>
      </w:r>
      <w:bookmarkEnd w:id="189"/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left="993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，修改数据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查询考试成绩信息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操作权限：</w:t>
      </w:r>
      <w:r>
        <w:rPr>
          <w:rFonts w:hint="eastAsia"/>
          <w:lang w:eastAsia="zh-CN"/>
        </w:rPr>
        <w:t>教师</w:t>
      </w:r>
    </w:p>
    <w:p>
      <w:pPr>
        <w:rPr>
          <w:rFonts w:hint="eastAsia"/>
        </w:rPr>
      </w:pP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pStyle w:val="7"/>
        <w:rPr>
          <w:rFonts w:hint="eastAsia"/>
        </w:rPr>
      </w:pPr>
      <w:bookmarkStart w:id="190" w:name="_Toc28996_WPSOffice_Level3"/>
      <w:r>
        <w:rPr>
          <w:rFonts w:hint="eastAsia"/>
        </w:rPr>
        <w:t>界面设计</w:t>
      </w:r>
      <w:bookmarkEnd w:id="190"/>
    </w:p>
    <w:p>
      <w:pPr>
        <w:pStyle w:val="5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5"/>
        <w:ind w:left="126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，删除数据</w:t>
      </w:r>
    </w:p>
    <w:p>
      <w:pPr>
        <w:pStyle w:val="5"/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页面显示录入字段如下：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下拉框选择考试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bookmarkStart w:id="191" w:name="_Toc7297_WPSOffice_Level3"/>
      <w:r>
        <w:rPr>
          <w:rFonts w:hint="eastAsia"/>
        </w:rPr>
        <w:t>内部逻辑实现</w:t>
      </w:r>
      <w:bookmarkEnd w:id="191"/>
    </w:p>
    <w:p>
      <w:pPr>
        <w:numPr>
          <w:ilvl w:val="0"/>
          <w:numId w:val="12"/>
        </w:num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选择考试，</w:t>
      </w:r>
      <w:r>
        <w:rPr>
          <w:rFonts w:ascii="宋体" w:hAnsi="宋体" w:eastAsia="宋体" w:cs="宋体"/>
          <w:sz w:val="24"/>
          <w:szCs w:val="24"/>
        </w:rPr>
        <w:t>grade-details.jsp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将考试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进行数据查询并返回处理结果给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显示学生考试成绩信息。</w:t>
      </w:r>
    </w:p>
    <w:p>
      <w:pPr>
        <w:numPr>
          <w:ilvl w:val="0"/>
          <w:numId w:val="12"/>
        </w:num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点击删除，</w:t>
      </w:r>
      <w:r>
        <w:rPr>
          <w:rFonts w:ascii="宋体" w:hAnsi="宋体" w:eastAsia="宋体" w:cs="宋体"/>
          <w:sz w:val="24"/>
          <w:szCs w:val="24"/>
        </w:rPr>
        <w:t>grade-details.jsp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将学生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进行数据处理并返回处理结果给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显示数据处理结果。</w:t>
      </w:r>
    </w:p>
    <w:p>
      <w:pPr>
        <w:numPr>
          <w:ilvl w:val="0"/>
          <w:numId w:val="12"/>
        </w:num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点击导出图案，</w:t>
      </w:r>
      <w:r>
        <w:rPr>
          <w:rFonts w:ascii="宋体" w:hAnsi="宋体" w:eastAsia="宋体" w:cs="宋体"/>
          <w:sz w:val="24"/>
          <w:szCs w:val="24"/>
        </w:rPr>
        <w:t>grade-details.jsp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将考试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eastAsia" w:ascii="宋体" w:hAnsi="宋体" w:cs="宋体"/>
          <w:sz w:val="24"/>
          <w:szCs w:val="24"/>
          <w:lang w:eastAsia="zh-CN"/>
        </w:rPr>
        <w:t>传递给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GradeDetailsAction</w:t>
      </w:r>
      <w:r>
        <w:rPr>
          <w:rFonts w:hint="eastAsia" w:ascii="宋体" w:hAnsi="宋体" w:cs="宋体"/>
          <w:sz w:val="24"/>
          <w:szCs w:val="24"/>
          <w:lang w:eastAsia="zh-CN"/>
        </w:rPr>
        <w:t>进行数据处理给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rade-details.jsp</w:t>
      </w:r>
      <w:r>
        <w:rPr>
          <w:rFonts w:hint="eastAsia" w:ascii="宋体" w:hAnsi="宋体" w:cs="宋体"/>
          <w:sz w:val="24"/>
          <w:szCs w:val="24"/>
          <w:lang w:eastAsia="zh-CN"/>
        </w:rPr>
        <w:t>文件下载。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rPr>
          <w:rFonts w:hint="eastAsia"/>
        </w:rPr>
      </w:pP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</w:p>
    <w:p>
      <w:pPr>
        <w:pStyle w:val="4"/>
        <w:rPr>
          <w:rFonts w:hint="eastAsia"/>
        </w:rPr>
      </w:pPr>
      <w:bookmarkStart w:id="192" w:name="_Toc31581_WPSOffice_Level2"/>
      <w:bookmarkStart w:id="193" w:name="_Toc286759444"/>
      <w:r>
        <w:rPr>
          <w:rFonts w:hint="eastAsia"/>
          <w:lang w:eastAsia="zh-CN"/>
        </w:rPr>
        <w:t>管理员学生管理</w:t>
      </w:r>
      <w:r>
        <w:rPr>
          <w:rFonts w:hint="eastAsia"/>
        </w:rPr>
        <w:t>模块</w:t>
      </w:r>
      <w:bookmarkEnd w:id="192"/>
      <w:bookmarkEnd w:id="193"/>
    </w:p>
    <w:p>
      <w:pPr>
        <w:pStyle w:val="5"/>
        <w:rPr>
          <w:rFonts w:hint="eastAsia"/>
          <w:lang w:eastAsia="zh-CN"/>
        </w:rPr>
      </w:pPr>
    </w:p>
    <w:p>
      <w:pPr>
        <w:pStyle w:val="6"/>
        <w:rPr>
          <w:rFonts w:hint="eastAsia"/>
        </w:rPr>
      </w:pPr>
      <w:bookmarkStart w:id="194" w:name="_Toc286759445"/>
      <w:bookmarkStart w:id="195" w:name="_Toc10976_WPSOffice_Level3"/>
      <w:r>
        <w:rPr>
          <w:rFonts w:hint="eastAsia"/>
        </w:rPr>
        <w:t>效果图</w:t>
      </w:r>
      <w:bookmarkEnd w:id="194"/>
      <w:bookmarkEnd w:id="195"/>
    </w:p>
    <w:p>
      <w:pPr>
        <w:pStyle w:val="3"/>
        <w:numPr>
          <w:ilvl w:val="0"/>
          <w:numId w:val="13"/>
        </w:numPr>
      </w:pPr>
      <w:r>
        <w:drawing>
          <wp:inline distT="0" distB="0" distL="114300" distR="114300">
            <wp:extent cx="1838325" cy="847725"/>
            <wp:effectExtent l="0" t="0" r="9525" b="952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904875" cy="457200"/>
            <wp:effectExtent l="0" t="0" r="9525" b="0"/>
            <wp:docPr id="7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2997200" cy="2306320"/>
            <wp:effectExtent l="0" t="0" r="12700" b="1778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3045460" cy="977900"/>
            <wp:effectExtent l="0" t="0" r="2540" b="12700"/>
            <wp:docPr id="8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3"/>
        </w:numPr>
        <w:ind w:left="0" w:leftChars="0" w:firstLine="480" w:firstLineChars="200"/>
      </w:pPr>
      <w:r>
        <w:drawing>
          <wp:inline distT="0" distB="0" distL="114300" distR="114300">
            <wp:extent cx="942975" cy="457200"/>
            <wp:effectExtent l="0" t="0" r="9525" b="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720975" cy="2093595"/>
            <wp:effectExtent l="0" t="0" r="3175" b="1905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4952365" cy="666750"/>
            <wp:effectExtent l="0" t="0" r="635" b="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196" w:name="_Toc286759446"/>
      <w:bookmarkStart w:id="197" w:name="_Toc28847_WPSOffice_Level3"/>
      <w:r>
        <w:rPr>
          <w:rFonts w:hint="eastAsia"/>
        </w:rPr>
        <w:t>功能流程图</w:t>
      </w:r>
      <w:bookmarkEnd w:id="196"/>
      <w:bookmarkEnd w:id="197"/>
    </w:p>
    <w:p>
      <w:pPr>
        <w:pStyle w:val="5"/>
        <w:ind w:firstLine="480"/>
        <w:rPr>
          <w:rFonts w:hint="eastAsia"/>
          <w:lang w:val="en-US" w:eastAsia="zh-CN"/>
        </w:rPr>
      </w:pPr>
      <w:r>
        <w:rPr>
          <w:rFonts w:hint="eastAsia"/>
        </w:rPr>
        <w:t>功能流程图如下图所示</w:t>
      </w:r>
      <w:r>
        <w:rPr>
          <w:rFonts w:hint="eastAsia"/>
          <w:lang w:val="en-US" w:eastAsia="zh-CN"/>
        </w:rPr>
        <w:t>:</w:t>
      </w:r>
    </w:p>
    <w:p>
      <w:pPr>
        <w:pStyle w:val="5"/>
        <w:ind w:firstLine="480"/>
      </w:pPr>
      <w:r>
        <w:drawing>
          <wp:inline distT="0" distB="0" distL="114300" distR="114300">
            <wp:extent cx="4961890" cy="2247900"/>
            <wp:effectExtent l="0" t="0" r="10160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4"/>
        </w:numPr>
        <w:ind w:firstLine="2985" w:firstLineChars="12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</w:t>
      </w:r>
    </w:p>
    <w:p>
      <w:pPr>
        <w:pStyle w:val="5"/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38115" cy="1495425"/>
            <wp:effectExtent l="0" t="0" r="635" b="9525"/>
            <wp:docPr id="8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（2）批量添加学生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4265" cy="2362200"/>
            <wp:effectExtent l="0" t="0" r="63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ind w:left="2100" w:leftChars="10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（3）修改学生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42840" cy="216217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ind w:left="2100" w:leftChars="100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）删除学生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837940" cy="1590675"/>
            <wp:effectExtent l="0" t="0" r="10160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）查询</w:t>
      </w:r>
    </w:p>
    <w:p>
      <w:pPr>
        <w:pStyle w:val="5"/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需要说明的问题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1）可以对学生姓名、学生班级进行多条件查询。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2）可以对某一学生信息进行更新和删除。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3）点击更新会弹出修改框，修改框内会显示学生数据。</w:t>
      </w:r>
    </w:p>
    <w:p>
      <w:pPr>
        <w:pStyle w:val="6"/>
        <w:rPr>
          <w:rFonts w:hint="eastAsia"/>
        </w:rPr>
      </w:pPr>
      <w:bookmarkStart w:id="198" w:name="_Toc286759447"/>
      <w:bookmarkStart w:id="199" w:name="_Toc10478_WPSOffice_Level3"/>
      <w:r>
        <w:rPr>
          <w:rFonts w:hint="eastAsia"/>
        </w:rPr>
        <w:t>功能描述</w:t>
      </w:r>
      <w:bookmarkEnd w:id="198"/>
      <w:bookmarkEnd w:id="199"/>
    </w:p>
    <w:p>
      <w:pPr>
        <w:pStyle w:val="5"/>
        <w:numPr>
          <w:ilvl w:val="0"/>
          <w:numId w:val="0"/>
        </w:numPr>
        <w:ind w:left="993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，更新数据，删除数据，添加数据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对学生进行增删查改。</w:t>
      </w:r>
    </w:p>
    <w:p>
      <w:pPr>
        <w:pStyle w:val="5"/>
        <w:numPr>
          <w:ilvl w:val="0"/>
          <w:numId w:val="0"/>
        </w:numPr>
        <w:ind w:left="993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操作权限：</w:t>
      </w:r>
      <w:r>
        <w:rPr>
          <w:rFonts w:hint="eastAsia"/>
          <w:lang w:eastAsia="zh-CN"/>
        </w:rPr>
        <w:t>管理员</w:t>
      </w:r>
    </w:p>
    <w:p>
      <w:pPr>
        <w:pStyle w:val="6"/>
        <w:rPr>
          <w:rFonts w:hint="eastAsia"/>
          <w:lang w:val="en-US" w:eastAsia="zh-CN"/>
        </w:rPr>
      </w:pPr>
      <w:bookmarkStart w:id="200" w:name="_Toc286759448"/>
      <w:bookmarkStart w:id="201" w:name="_Toc3552_WPSOffice_Level3"/>
      <w:r>
        <w:rPr>
          <w:rFonts w:hint="eastAsia"/>
        </w:rPr>
        <w:t>界面设计</w:t>
      </w:r>
      <w:bookmarkEnd w:id="200"/>
      <w:bookmarkEnd w:id="201"/>
    </w:p>
    <w:p>
      <w:pPr>
        <w:pStyle w:val="5"/>
        <w:numPr>
          <w:ilvl w:val="0"/>
          <w:numId w:val="0"/>
        </w:numPr>
        <w:ind w:left="1320"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数据要求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 xml:space="preserve"> 1）功能类型：查询数据，删除数据</w:t>
      </w:r>
      <w:r>
        <w:rPr>
          <w:rFonts w:hint="eastAsia"/>
          <w:lang w:eastAsia="zh-CN"/>
        </w:rPr>
        <w:t>，更新数据，添加数据</w:t>
      </w:r>
    </w:p>
    <w:p>
      <w:pPr>
        <w:pStyle w:val="5"/>
        <w:ind w:firstLine="1860" w:firstLineChars="775"/>
        <w:rPr>
          <w:rFonts w:hint="eastAsia"/>
        </w:rPr>
      </w:pPr>
      <w:r>
        <w:rPr>
          <w:rFonts w:hint="eastAsia"/>
        </w:rPr>
        <w:t xml:space="preserve">   2） 数据描述：</w:t>
      </w:r>
    </w:p>
    <w:p>
      <w:pPr>
        <w:pStyle w:val="3"/>
        <w:ind w:left="210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页面显示录入字段如下：</w:t>
      </w:r>
    </w:p>
    <w:p>
      <w:pPr>
        <w:pStyle w:val="3"/>
        <w:ind w:left="2100" w:firstLine="0" w:firstLineChars="0"/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studentName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studentPwd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所在学校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</w:tbl>
    <w:p>
      <w:pPr>
        <w:pStyle w:val="5"/>
        <w:ind w:firstLine="1860" w:firstLineChars="775"/>
        <w:rPr>
          <w:rFonts w:hint="eastAsia" w:eastAsia="宋体"/>
          <w:lang w:eastAsia="zh-CN"/>
        </w:rPr>
      </w:pPr>
    </w:p>
    <w:p>
      <w:pPr>
        <w:pStyle w:val="3"/>
        <w:ind w:firstLine="480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显示相应学生信息。</w:t>
      </w:r>
    </w:p>
    <w:p>
      <w:pPr>
        <w:pStyle w:val="6"/>
        <w:rPr>
          <w:rFonts w:hint="eastAsia"/>
        </w:rPr>
      </w:pPr>
      <w:bookmarkStart w:id="202" w:name="_Toc30186_WPSOffice_Level3"/>
      <w:bookmarkStart w:id="203" w:name="_Toc286759449"/>
      <w:r>
        <w:rPr>
          <w:rFonts w:hint="eastAsia"/>
        </w:rPr>
        <w:t>内部逻辑实现</w:t>
      </w:r>
      <w:bookmarkEnd w:id="202"/>
      <w:bookmarkEnd w:id="203"/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studentmanage.jsp页面时，ManageAction将全部学生的信息传递给页面，并显示。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页面点击“添加学生”，弹出与之关联的弹框。填写好数据之后，点击“确认增加”，页面利用Ajax将数据交给ManageAction处理，并返回处理结果给页面，界面给出相应的提示框。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点击“修改”，传递相应的学生Id给ManageAction，ManageAction获取相应的学生信息给页面，页面加载数据到与之关联的弹框中。编辑好数据之后，点击“确认修改”，页面利用Ajax将数据交给ManageAction处理，并返回处理结果给页面，界面给出相应的提示框。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页面点击“删除”，弹出确认框，再次确认后页面利用Ajax传递相应的学生Id给ManageAction，ManageAction处理后，返回处理结果给页面，界面给出相应的提示框。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在输入框中输入及下拉框选择后，点击查询，页面利用Ajax传递将数据传递给ManageAction，ManageAction处理后将结果返回给页面，页面显示相应数据。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6"/>
        <w:rPr>
          <w:rFonts w:hint="eastAsia"/>
        </w:rPr>
      </w:pPr>
      <w:bookmarkStart w:id="204" w:name="_Toc31062_WPSOffice_Level3"/>
      <w:bookmarkStart w:id="205" w:name="_Toc286759450"/>
      <w:r>
        <w:rPr>
          <w:rFonts w:hint="eastAsia"/>
        </w:rPr>
        <w:t>存储分配</w:t>
      </w:r>
      <w:bookmarkEnd w:id="204"/>
      <w:bookmarkEnd w:id="205"/>
    </w:p>
    <w:p>
      <w:r>
        <w:rPr>
          <w:rFonts w:hint="eastAsia"/>
        </w:rPr>
        <w:t>学生表（studentinfo）</w:t>
      </w:r>
    </w:p>
    <w:p>
      <w:pPr>
        <w:pStyle w:val="3"/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studentName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studentPwd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所在学校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bookmarkStart w:id="206" w:name="_Toc286759451"/>
      <w:bookmarkStart w:id="207" w:name="_Toc17733_WPSOffice_Level2"/>
      <w:r>
        <w:rPr>
          <w:rFonts w:hint="eastAsia"/>
          <w:lang w:eastAsia="zh-CN"/>
        </w:rPr>
        <w:t>管理员教师</w:t>
      </w:r>
      <w:r>
        <w:rPr>
          <w:rFonts w:hint="eastAsia"/>
        </w:rPr>
        <w:t>管理模块</w:t>
      </w:r>
      <w:bookmarkEnd w:id="206"/>
      <w:bookmarkEnd w:id="207"/>
    </w:p>
    <w:p>
      <w:pPr>
        <w:pStyle w:val="6"/>
        <w:rPr>
          <w:rFonts w:hint="eastAsia"/>
        </w:rPr>
      </w:pPr>
      <w:bookmarkStart w:id="208" w:name="_Toc31719_WPSOffice_Level3"/>
      <w:r>
        <w:rPr>
          <w:rFonts w:hint="eastAsia"/>
        </w:rPr>
        <w:t>效果图</w:t>
      </w:r>
      <w:bookmarkEnd w:id="208"/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16"/>
        </w:numPr>
      </w:pPr>
      <w:r>
        <w:drawing>
          <wp:inline distT="0" distB="0" distL="114300" distR="114300">
            <wp:extent cx="933450" cy="495300"/>
            <wp:effectExtent l="0" t="0" r="0" b="0"/>
            <wp:docPr id="4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809625" cy="476250"/>
            <wp:effectExtent l="0" t="0" r="9525" b="0"/>
            <wp:docPr id="7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</w:pPr>
      <w:r>
        <w:drawing>
          <wp:inline distT="0" distB="0" distL="114300" distR="114300">
            <wp:extent cx="2995295" cy="2045335"/>
            <wp:effectExtent l="0" t="0" r="14605" b="12065"/>
            <wp:docPr id="4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2660650" cy="858520"/>
            <wp:effectExtent l="0" t="0" r="6350" b="17780"/>
            <wp:docPr id="7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drawing>
          <wp:inline distT="0" distB="0" distL="114300" distR="114300">
            <wp:extent cx="990600" cy="381000"/>
            <wp:effectExtent l="0" t="0" r="0" b="0"/>
            <wp:docPr id="5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271135" cy="3590290"/>
            <wp:effectExtent l="0" t="0" r="5715" b="10160"/>
            <wp:docPr id="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eastAsia="zh-CN"/>
        </w:rPr>
      </w:pPr>
      <w:r>
        <w:drawing>
          <wp:inline distT="0" distB="0" distL="114300" distR="114300">
            <wp:extent cx="3209290" cy="485775"/>
            <wp:effectExtent l="0" t="0" r="10160" b="9525"/>
            <wp:docPr id="5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209" w:name="_Toc20327_WPSOffice_Level3"/>
      <w:r>
        <w:rPr>
          <w:rFonts w:hint="eastAsia"/>
        </w:rPr>
        <w:t>功能流程图</w:t>
      </w:r>
      <w:bookmarkEnd w:id="209"/>
    </w:p>
    <w:p>
      <w:pPr>
        <w:pStyle w:val="3"/>
        <w:ind w:firstLine="480"/>
        <w:rPr>
          <w:rFonts w:hint="eastAsia"/>
          <w:lang w:eastAsia="zh-CN"/>
        </w:rPr>
      </w:pPr>
      <w:r>
        <w:rPr>
          <w:rFonts w:hint="eastAsia"/>
        </w:rPr>
        <w:t>功能流程图如下图所示</w:t>
      </w:r>
      <w:r>
        <w:rPr>
          <w:rFonts w:hint="eastAsia"/>
          <w:lang w:eastAsia="zh-CN"/>
        </w:rPr>
        <w:t>：</w:t>
      </w:r>
    </w:p>
    <w:p>
      <w:pPr>
        <w:pStyle w:val="3"/>
        <w:ind w:firstLine="480"/>
      </w:pPr>
      <w:r>
        <w:drawing>
          <wp:inline distT="0" distB="0" distL="114300" distR="114300">
            <wp:extent cx="5047615" cy="2047875"/>
            <wp:effectExtent l="0" t="0" r="635" b="9525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7"/>
        </w:numPr>
        <w:ind w:firstLine="2150" w:firstLineChars="896"/>
        <w:rPr>
          <w:rFonts w:hint="eastAsia"/>
          <w:lang w:eastAsia="zh-CN"/>
        </w:rPr>
      </w:pPr>
      <w:r>
        <w:rPr>
          <w:rFonts w:hint="eastAsia"/>
          <w:lang w:eastAsia="zh-CN"/>
        </w:rPr>
        <w:t>添加老师</w:t>
      </w: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471930"/>
            <wp:effectExtent l="0" t="0" r="6985" b="13970"/>
            <wp:docPr id="7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）批量添加老师</w:t>
      </w: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33315" cy="2095500"/>
            <wp:effectExtent l="0" t="0" r="635" b="0"/>
            <wp:docPr id="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leftChars="896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）修改老师</w:t>
      </w:r>
    </w:p>
    <w:p>
      <w:pPr>
        <w:pStyle w:val="3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9990" cy="2209800"/>
            <wp:effectExtent l="0" t="0" r="10160" b="0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leftChars="896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）删除教师</w:t>
      </w:r>
    </w:p>
    <w:p>
      <w:pPr>
        <w:pStyle w:val="3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04590" cy="1476375"/>
            <wp:effectExtent l="0" t="0" r="10160" b="952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）查询</w:t>
      </w:r>
    </w:p>
    <w:p>
      <w:pPr>
        <w:numPr>
          <w:ilvl w:val="0"/>
          <w:numId w:val="18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需要说明的问题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1）可以对老师姓名进行模糊查询。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2）可以对某一老师信息进行更新和删除。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3）点击更新会弹出修改框，修改框内会显示老师数据。</w:t>
      </w:r>
    </w:p>
    <w:p>
      <w:pPr>
        <w:pStyle w:val="3"/>
        <w:ind w:firstLine="480"/>
      </w:pPr>
    </w:p>
    <w:p>
      <w:pPr>
        <w:pStyle w:val="6"/>
        <w:rPr>
          <w:rFonts w:hint="eastAsia"/>
        </w:rPr>
      </w:pPr>
      <w:bookmarkStart w:id="210" w:name="_Toc32322_WPSOffice_Level3"/>
      <w:r>
        <w:rPr>
          <w:rFonts w:hint="eastAsia"/>
        </w:rPr>
        <w:t>功能描述</w:t>
      </w:r>
      <w:bookmarkEnd w:id="210"/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，更新数据，删除数据，添加数据</w:t>
      </w:r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对老师进行增删查改</w:t>
      </w:r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操作权限：管理员</w:t>
      </w:r>
    </w:p>
    <w:p>
      <w:pPr>
        <w:pStyle w:val="6"/>
        <w:rPr>
          <w:rFonts w:hint="eastAsia"/>
        </w:rPr>
      </w:pPr>
      <w:bookmarkStart w:id="211" w:name="_Toc1234_WPSOffice_Level3"/>
      <w:r>
        <w:rPr>
          <w:rFonts w:hint="eastAsia"/>
        </w:rPr>
        <w:t>界面设计</w:t>
      </w:r>
      <w:bookmarkEnd w:id="211"/>
    </w:p>
    <w:p>
      <w:pPr>
        <w:pStyle w:val="3"/>
        <w:numPr>
          <w:ilvl w:val="2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，更新数据，删除数据，添加数据</w:t>
      </w:r>
    </w:p>
    <w:p>
      <w:pPr>
        <w:pStyle w:val="3"/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3"/>
        <w:rPr>
          <w:rFonts w:hint="eastAsia"/>
        </w:rPr>
      </w:pPr>
      <w:r>
        <w:rPr>
          <w:rFonts w:hint="eastAsia"/>
        </w:rPr>
        <w:t>页面显示录入字段如下：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teacherPwd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</w:rPr>
      </w:pPr>
      <w:bookmarkStart w:id="212" w:name="_Toc18988_WPSOffice_Level3"/>
      <w:r>
        <w:rPr>
          <w:rFonts w:hint="eastAsia"/>
        </w:rPr>
        <w:t>内部逻辑的实现</w:t>
      </w:r>
      <w:bookmarkEnd w:id="212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t>teachermanage.jsp</w:t>
      </w:r>
      <w:r>
        <w:rPr>
          <w:rFonts w:hint="eastAsia"/>
          <w:lang w:val="en-US" w:eastAsia="zh-CN"/>
        </w:rPr>
        <w:t>页面时，ManageAction将全部老师的信息传递给页面，并显示。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（2）页面点击“添加老师”，弹出与之关联的弹框。填写好数据之后，点击“确认增加”，页面利用Ajax将数据交给ManageAction处理，并返回处理结果给页面，界面给出相应的提示框。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页面点击“修改”，传递相应的老师Id给ManageAction，ManageAction获取相应的老师信息给页面，页面加载数据到与之关联的弹框中。编辑好数据之后，点击“确认修改”，页面利用Ajax将数据交给ManageAction处理，并返回处理结果给页面，界面给出相应的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（4）页面点击“删除”，弹出确认框，再次确认后页面利用Ajax传递相应的老师Id给ManageAction，ManageAction处理后，返回处理结果给页面，界面给出相应的提示框。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（5）在输入框中输入，点击查询，页面利用Ajax传递将数据传递给ManageAction，ManageAction处理后将结果返回给页面，页面显示相应数据。</w:t>
      </w:r>
    </w:p>
    <w:p>
      <w:pPr>
        <w:pStyle w:val="6"/>
        <w:rPr>
          <w:rFonts w:hint="eastAsia"/>
        </w:rPr>
      </w:pPr>
      <w:bookmarkStart w:id="213" w:name="_Toc30638_WPSOffice_Level3"/>
      <w:r>
        <w:rPr>
          <w:rFonts w:hint="eastAsia"/>
        </w:rPr>
        <w:t>存储分配</w:t>
      </w:r>
      <w:bookmarkEnd w:id="213"/>
    </w:p>
    <w:p>
      <w:r>
        <w:rPr>
          <w:rFonts w:hint="eastAsia"/>
        </w:rPr>
        <w:t>职工表（teacherinfo）</w:t>
      </w:r>
    </w:p>
    <w:p>
      <w:pPr>
        <w:pStyle w:val="3"/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teacherPwd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4"/>
        <w:rPr>
          <w:rFonts w:hint="eastAsia"/>
        </w:rPr>
      </w:pPr>
      <w:bookmarkStart w:id="214" w:name="_Toc286759454"/>
      <w:bookmarkStart w:id="215" w:name="_Toc14344_WPSOffice_Level2"/>
      <w:r>
        <w:rPr>
          <w:rFonts w:hint="eastAsia"/>
          <w:lang w:eastAsia="zh-CN"/>
        </w:rPr>
        <w:t>管理员班级</w:t>
      </w:r>
      <w:r>
        <w:rPr>
          <w:rFonts w:hint="eastAsia"/>
        </w:rPr>
        <w:t>管理</w:t>
      </w:r>
      <w:bookmarkEnd w:id="214"/>
      <w:r>
        <w:rPr>
          <w:rFonts w:hint="eastAsia"/>
          <w:lang w:eastAsia="zh-CN"/>
        </w:rPr>
        <w:t>模块</w:t>
      </w:r>
      <w:bookmarkEnd w:id="215"/>
    </w:p>
    <w:p>
      <w:pPr>
        <w:pStyle w:val="6"/>
        <w:rPr>
          <w:rFonts w:hint="eastAsia"/>
        </w:rPr>
      </w:pPr>
      <w:bookmarkStart w:id="216" w:name="_Toc7270_WPSOffice_Level3"/>
      <w:r>
        <w:rPr>
          <w:rFonts w:hint="eastAsia"/>
        </w:rPr>
        <w:t>效果图</w:t>
      </w:r>
      <w:bookmarkEnd w:id="216"/>
    </w:p>
    <w:p>
      <w:pPr>
        <w:pStyle w:val="3"/>
        <w:numPr>
          <w:ilvl w:val="0"/>
          <w:numId w:val="20"/>
        </w:numPr>
      </w:pPr>
      <w:r>
        <w:drawing>
          <wp:inline distT="0" distB="0" distL="114300" distR="114300">
            <wp:extent cx="942975" cy="523875"/>
            <wp:effectExtent l="0" t="0" r="9525" b="9525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840" w:leftChars="0" w:firstLine="420" w:firstLineChars="0"/>
      </w:pP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3811905" cy="2661920"/>
            <wp:effectExtent l="0" t="0" r="17145" b="5080"/>
            <wp:docPr id="5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</w:pPr>
    </w:p>
    <w:p>
      <w:pPr>
        <w:pStyle w:val="3"/>
        <w:numPr>
          <w:ilvl w:val="0"/>
          <w:numId w:val="20"/>
        </w:numPr>
        <w:ind w:left="0" w:leftChars="0" w:firstLine="480" w:firstLineChars="200"/>
      </w:pPr>
      <w:r>
        <w:drawing>
          <wp:inline distT="0" distB="0" distL="114300" distR="114300">
            <wp:extent cx="952500" cy="390525"/>
            <wp:effectExtent l="0" t="0" r="0" b="9525"/>
            <wp:docPr id="5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663315" cy="1873885"/>
            <wp:effectExtent l="0" t="0" r="13335" b="12065"/>
            <wp:docPr id="6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475990" cy="600075"/>
            <wp:effectExtent l="0" t="0" r="10160" b="9525"/>
            <wp:docPr id="6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bookmarkStart w:id="217" w:name="_Toc29875_WPSOffice_Level3"/>
      <w:r>
        <w:rPr>
          <w:rFonts w:hint="eastAsia"/>
        </w:rPr>
        <w:t>功能流程图</w:t>
      </w:r>
      <w:bookmarkEnd w:id="217"/>
    </w:p>
    <w:p>
      <w:pPr>
        <w:pStyle w:val="3"/>
      </w:pPr>
      <w:r>
        <w:drawing>
          <wp:inline distT="0" distB="0" distL="114300" distR="114300">
            <wp:extent cx="5161915" cy="2209800"/>
            <wp:effectExtent l="0" t="0" r="635" b="0"/>
            <wp:docPr id="6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ind w:firstLine="2150" w:firstLineChars="896"/>
        <w:rPr>
          <w:rFonts w:hint="eastAsia"/>
          <w:lang w:eastAsia="zh-CN"/>
        </w:rPr>
      </w:pPr>
      <w:r>
        <w:rPr>
          <w:rFonts w:hint="eastAsia"/>
          <w:lang w:eastAsia="zh-CN"/>
        </w:rPr>
        <w:t>添加班级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4857115" cy="2276475"/>
            <wp:effectExtent l="0" t="0" r="635" b="9525"/>
            <wp:docPr id="6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ind w:left="0" w:leftChars="0" w:firstLine="2150" w:firstLineChars="896"/>
        <w:rPr>
          <w:rFonts w:hint="eastAsia"/>
          <w:lang w:eastAsia="zh-CN"/>
        </w:rPr>
      </w:pPr>
      <w:r>
        <w:rPr>
          <w:rFonts w:hint="eastAsia"/>
          <w:lang w:eastAsia="zh-CN"/>
        </w:rPr>
        <w:t>修改班级</w:t>
      </w:r>
    </w:p>
    <w:p>
      <w:pPr>
        <w:pStyle w:val="3"/>
        <w:numPr>
          <w:ilvl w:val="0"/>
          <w:numId w:val="0"/>
        </w:numPr>
        <w:ind w:leftChars="896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4942840" cy="2209800"/>
            <wp:effectExtent l="0" t="0" r="10160" b="0"/>
            <wp:docPr id="6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1"/>
        </w:numPr>
        <w:ind w:left="0" w:leftChars="0" w:firstLine="2150" w:firstLineChars="896"/>
        <w:rPr>
          <w:rFonts w:hint="eastAsia"/>
          <w:lang w:eastAsia="zh-CN"/>
        </w:rPr>
      </w:pPr>
      <w:r>
        <w:rPr>
          <w:rFonts w:hint="eastAsia"/>
          <w:lang w:eastAsia="zh-CN"/>
        </w:rPr>
        <w:t>删除班级</w:t>
      </w:r>
    </w:p>
    <w:p>
      <w:pPr>
        <w:pStyle w:val="3"/>
        <w:numPr>
          <w:ilvl w:val="0"/>
          <w:numId w:val="0"/>
        </w:numPr>
        <w:ind w:leftChars="896"/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580765" cy="1514475"/>
            <wp:effectExtent l="0" t="0" r="635" b="9525"/>
            <wp:docPr id="6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168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）查询</w:t>
      </w:r>
    </w:p>
    <w:p>
      <w:pPr>
        <w:pStyle w:val="3"/>
      </w:pPr>
    </w:p>
    <w:p>
      <w:pPr>
        <w:numPr>
          <w:ilvl w:val="0"/>
          <w:numId w:val="18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需要说明的问题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1）默认进入页面时显示所有班级。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2）添加班级时需要同时添加班级的教师和学生。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3）点击删除会弹出提示框。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4）修改班级时可以</w:t>
      </w:r>
      <w:r>
        <w:rPr>
          <w:rFonts w:ascii="宋体" w:hAnsi="宋体" w:eastAsia="宋体" w:cs="宋体"/>
          <w:color w:val="auto"/>
          <w:sz w:val="24"/>
          <w:szCs w:val="24"/>
        </w:rPr>
        <w:t>修改班级的所有信息，包括修改选择的老师和学生</w:t>
      </w:r>
      <w:r>
        <w:rPr>
          <w:rFonts w:hint="eastAsia"/>
          <w:lang w:val="en-US" w:eastAsia="zh-CN"/>
        </w:rPr>
        <w:t>。</w:t>
      </w:r>
    </w:p>
    <w:p>
      <w:pPr>
        <w:pStyle w:val="6"/>
        <w:rPr>
          <w:rFonts w:hint="eastAsia"/>
        </w:rPr>
      </w:pPr>
      <w:bookmarkStart w:id="218" w:name="_Toc28121_WPSOffice_Level3"/>
      <w:r>
        <w:rPr>
          <w:rFonts w:hint="eastAsia"/>
        </w:rPr>
        <w:t>功能描述</w:t>
      </w:r>
      <w:bookmarkEnd w:id="218"/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，更新数据，删除数据，添加数据</w:t>
      </w:r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对班级进行增删查改</w:t>
      </w:r>
    </w:p>
    <w:p>
      <w:pPr>
        <w:pStyle w:val="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操作权限：管理员</w:t>
      </w:r>
    </w:p>
    <w:p>
      <w:pPr>
        <w:pStyle w:val="3"/>
        <w:rPr>
          <w:rFonts w:hint="eastAsia"/>
        </w:rPr>
      </w:pPr>
    </w:p>
    <w:p>
      <w:pPr>
        <w:pStyle w:val="6"/>
        <w:rPr>
          <w:rFonts w:hint="eastAsia"/>
        </w:rPr>
      </w:pPr>
      <w:bookmarkStart w:id="219" w:name="_Toc15348_WPSOffice_Level3"/>
      <w:r>
        <w:rPr>
          <w:rFonts w:hint="eastAsia"/>
        </w:rPr>
        <w:t>界面设计</w:t>
      </w:r>
      <w:bookmarkEnd w:id="219"/>
    </w:p>
    <w:p>
      <w:pPr>
        <w:pStyle w:val="3"/>
        <w:numPr>
          <w:ilvl w:val="2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数据要求</w:t>
      </w:r>
    </w:p>
    <w:p>
      <w:pPr>
        <w:pStyle w:val="3"/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功能类型：查询数据</w:t>
      </w:r>
      <w:r>
        <w:rPr>
          <w:rFonts w:hint="eastAsia"/>
          <w:lang w:eastAsia="zh-CN"/>
        </w:rPr>
        <w:t>，更新数据，删除数据，添加数据</w:t>
      </w:r>
    </w:p>
    <w:p>
      <w:pPr>
        <w:pStyle w:val="3"/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数据描述：</w:t>
      </w:r>
    </w:p>
    <w:p>
      <w:pPr>
        <w:pStyle w:val="3"/>
        <w:rPr>
          <w:rFonts w:hint="eastAsia"/>
        </w:rPr>
      </w:pPr>
      <w:r>
        <w:rPr>
          <w:rFonts w:hint="eastAsia"/>
        </w:rPr>
        <w:t>页面显示录入字段如下：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班级名称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（2）下拉框多选学生和老师。</w:t>
      </w:r>
    </w:p>
    <w:p>
      <w:pPr>
        <w:pStyle w:val="3"/>
        <w:rPr>
          <w:rFonts w:hint="eastAsia"/>
        </w:rPr>
      </w:pPr>
    </w:p>
    <w:p>
      <w:pPr>
        <w:pStyle w:val="6"/>
        <w:rPr>
          <w:rFonts w:hint="eastAsia"/>
        </w:rPr>
      </w:pPr>
      <w:bookmarkStart w:id="220" w:name="_Toc9713_WPSOffice_Level3"/>
      <w:r>
        <w:rPr>
          <w:rFonts w:hint="eastAsia"/>
        </w:rPr>
        <w:t>内部逻辑的实现</w:t>
      </w:r>
      <w:bookmarkEnd w:id="220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t>classmanage.jsp</w:t>
      </w:r>
      <w:r>
        <w:rPr>
          <w:rFonts w:hint="eastAsia"/>
          <w:lang w:val="en-US" w:eastAsia="zh-CN"/>
        </w:rPr>
        <w:t>页面时，ManageAction将全部老师的信息传递给页面，并显示。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t>classmanage.jsp</w:t>
      </w:r>
      <w:r>
        <w:rPr>
          <w:rFonts w:hint="eastAsia"/>
          <w:lang w:val="en-US" w:eastAsia="zh-CN"/>
        </w:rPr>
        <w:t>页面点击“添加班级”，弹出与之关联的弹框。填写好数据之后，点击“确认增加”，页面利用Ajax将数据交给ManageAction处理，并返回处理结果给页面，界面给出相应的提示框。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页面点击“修改”，跳转到editclass.jsp传递相应的老师Id给ManageAction，ManageAction获取相应的老师信息给页面，页面加载数据到与之关联的弹框中。编辑好数据之后，点击“确认修改”，页面利用Ajax将数据交给ManageAction处理，并返回处理结果给页面，界面给出相应的提示框,然后跳转到</w:t>
      </w:r>
      <w:r>
        <w:rPr>
          <w:rFonts w:ascii="宋体" w:hAnsi="宋体" w:eastAsia="宋体" w:cs="宋体"/>
          <w:sz w:val="24"/>
          <w:szCs w:val="24"/>
        </w:rPr>
        <w:t>classmanage.jsp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ascii="宋体" w:hAnsi="宋体" w:eastAsia="宋体" w:cs="宋体"/>
          <w:sz w:val="24"/>
          <w:szCs w:val="24"/>
        </w:rPr>
        <w:t>classmanage.jsp</w:t>
      </w:r>
      <w:r>
        <w:rPr>
          <w:rFonts w:hint="eastAsia"/>
          <w:lang w:val="en-US" w:eastAsia="zh-CN"/>
        </w:rPr>
        <w:t>页面点击“删除”，弹出确认框，再次确认后页面利用Ajax传递相应的老师Id给ManageAction，ManageAction处理后，返回处理结果给页面，界面给出相应的提示框。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（5）在输入框中输入，点击查询，页面利用Ajax传递将数据传递给ManageAction，ManageAction处理后将结果返回给页面，页面显示相应数据。</w:t>
      </w:r>
    </w:p>
    <w:p>
      <w:pPr>
        <w:pStyle w:val="6"/>
        <w:rPr>
          <w:rFonts w:hint="eastAsia"/>
        </w:rPr>
      </w:pPr>
      <w:bookmarkStart w:id="221" w:name="_Toc10304_WPSOffice_Level3"/>
      <w:r>
        <w:rPr>
          <w:rFonts w:hint="eastAsia"/>
        </w:rPr>
        <w:t>存储分配</w:t>
      </w:r>
      <w:bookmarkEnd w:id="221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班级表（classinfo）</w:t>
      </w:r>
    </w:p>
    <w:p>
      <w:pPr>
        <w:pStyle w:val="3"/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班级名称</w:t>
            </w:r>
          </w:p>
        </w:tc>
      </w:tr>
    </w:tbl>
    <w:p>
      <w:pPr>
        <w:pStyle w:val="3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学生表（studentinfo）</w:t>
      </w:r>
    </w:p>
    <w:p>
      <w:pPr>
        <w:pStyle w:val="3"/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studentName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studentPwd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所在学校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pStyle w:val="3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职工班级联系表（classandteacher）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班级编号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firstLine="48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firstLine="48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ind w:firstLine="48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5"/>
        <w:numPr>
          <w:ilvl w:val="0"/>
          <w:numId w:val="0"/>
        </w:numPr>
        <w:ind w:left="993" w:leftChars="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numPr>
          <w:ilvl w:val="0"/>
          <w:numId w:val="0"/>
        </w:numPr>
        <w:ind w:leftChars="-200"/>
        <w:rPr>
          <w:rFonts w:hint="eastAsia" w:ascii="宋体" w:hAnsi="宋体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3"/>
        <w:numPr>
          <w:ilvl w:val="0"/>
          <w:numId w:val="0"/>
        </w:numPr>
        <w:spacing w:line="360" w:lineRule="auto"/>
        <w:ind w:left="480" w:leftChars="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firstLine="1315" w:firstLineChars="548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ind w:firstLine="48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Cs w:val="21"/>
          <w:lang w:eastAsia="zh-CN"/>
        </w:rPr>
      </w:pPr>
    </w:p>
    <w:p>
      <w:pPr>
        <w:pStyle w:val="3"/>
        <w:rPr>
          <w:rFonts w:hint="eastAsia" w:ascii="宋体" w:hAnsi="宋体"/>
          <w:kern w:val="2"/>
          <w:sz w:val="21"/>
          <w:szCs w:val="21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ind w:firstLine="48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pStyle w:val="3"/>
        <w:numPr>
          <w:ilvl w:val="0"/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659A6"/>
    <w:multiLevelType w:val="singleLevel"/>
    <w:tmpl w:val="9FE659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86842B"/>
    <w:multiLevelType w:val="singleLevel"/>
    <w:tmpl w:val="BC86842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B224108"/>
    <w:multiLevelType w:val="singleLevel"/>
    <w:tmpl w:val="CB2241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E67E8FA"/>
    <w:multiLevelType w:val="singleLevel"/>
    <w:tmpl w:val="CE67E8F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2A10C9B"/>
    <w:multiLevelType w:val="singleLevel"/>
    <w:tmpl w:val="D2A10C9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E50938A"/>
    <w:multiLevelType w:val="singleLevel"/>
    <w:tmpl w:val="DE50938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24E6A19"/>
    <w:multiLevelType w:val="singleLevel"/>
    <w:tmpl w:val="E24E6A1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3C551"/>
    <w:multiLevelType w:val="singleLevel"/>
    <w:tmpl w:val="E833C55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5B0D828"/>
    <w:multiLevelType w:val="singleLevel"/>
    <w:tmpl w:val="F5B0D82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000000C"/>
    <w:multiLevelType w:val="multilevel"/>
    <w:tmpl w:val="0000000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0">
    <w:nsid w:val="0000000D"/>
    <w:multiLevelType w:val="multilevel"/>
    <w:tmpl w:val="0000000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0000015"/>
    <w:multiLevelType w:val="multilevel"/>
    <w:tmpl w:val="00000015"/>
    <w:lvl w:ilvl="0" w:tentative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13" w:hanging="7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00000018"/>
    <w:multiLevelType w:val="multilevel"/>
    <w:tmpl w:val="00000018"/>
    <w:lvl w:ilvl="0" w:tentative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13" w:hanging="7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0000001C"/>
    <w:multiLevelType w:val="multilevel"/>
    <w:tmpl w:val="0000001C"/>
    <w:lvl w:ilvl="0" w:tentative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13" w:hanging="7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2040" w:hanging="720"/>
      </w:pPr>
      <w:rPr>
        <w:rFonts w:hint="default"/>
        <w:sz w:val="21"/>
        <w:szCs w:val="21"/>
      </w:rPr>
    </w:lvl>
    <w:lvl w:ilvl="3" w:tentative="0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0000001E"/>
    <w:multiLevelType w:val="multilevel"/>
    <w:tmpl w:val="0000001E"/>
    <w:lvl w:ilvl="0" w:tentative="0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713" w:hanging="72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2040" w:hanging="72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01F6ADDE"/>
    <w:multiLevelType w:val="singleLevel"/>
    <w:tmpl w:val="01F6ADD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12C77CFB"/>
    <w:multiLevelType w:val="multilevel"/>
    <w:tmpl w:val="12C77CF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1364EAC7"/>
    <w:multiLevelType w:val="singleLevel"/>
    <w:tmpl w:val="1364EAC7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26FC2BAB"/>
    <w:multiLevelType w:val="singleLevel"/>
    <w:tmpl w:val="26FC2BA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36B936C4"/>
    <w:multiLevelType w:val="singleLevel"/>
    <w:tmpl w:val="36B936C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6CDC7606"/>
    <w:multiLevelType w:val="singleLevel"/>
    <w:tmpl w:val="6CDC760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3"/>
  </w:num>
  <w:num w:numId="7">
    <w:abstractNumId w:val="18"/>
  </w:num>
  <w:num w:numId="8">
    <w:abstractNumId w:val="17"/>
  </w:num>
  <w:num w:numId="9">
    <w:abstractNumId w:val="14"/>
  </w:num>
  <w:num w:numId="10">
    <w:abstractNumId w:val="20"/>
  </w:num>
  <w:num w:numId="11">
    <w:abstractNumId w:val="16"/>
  </w:num>
  <w:num w:numId="12">
    <w:abstractNumId w:val="0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  <w:num w:numId="17">
    <w:abstractNumId w:val="19"/>
  </w:num>
  <w:num w:numId="18">
    <w:abstractNumId w:val="5"/>
  </w:num>
  <w:num w:numId="19">
    <w:abstractNumId w:val="11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55ED7"/>
    <w:rsid w:val="02C903CE"/>
    <w:rsid w:val="055523AD"/>
    <w:rsid w:val="070C3FE0"/>
    <w:rsid w:val="0E6A4ABA"/>
    <w:rsid w:val="23E2121F"/>
    <w:rsid w:val="33273AF3"/>
    <w:rsid w:val="3D3F18A8"/>
    <w:rsid w:val="43974353"/>
    <w:rsid w:val="48673650"/>
    <w:rsid w:val="52D84299"/>
    <w:rsid w:val="67CB36D3"/>
    <w:rsid w:val="6D535020"/>
    <w:rsid w:val="6F03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  <w:rPr>
      <w:sz w:val="24"/>
      <w:szCs w:val="24"/>
    </w:rPr>
  </w:style>
  <w:style w:type="paragraph" w:customStyle="1" w:styleId="5">
    <w:name w:val="Normal Indent"/>
    <w:basedOn w:val="1"/>
    <w:qFormat/>
    <w:uiPriority w:val="0"/>
    <w:pPr>
      <w:ind w:firstLine="420" w:firstLineChars="200"/>
    </w:pPr>
    <w:rPr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0"/>
    <w:pPr>
      <w:ind w:firstLine="420" w:firstLineChars="200"/>
    </w:pPr>
  </w:style>
  <w:style w:type="paragraph" w:customStyle="1" w:styleId="13">
    <w:name w:val="样式3"/>
    <w:basedOn w:val="3"/>
    <w:qFormat/>
    <w:uiPriority w:val="0"/>
    <w:pPr>
      <w:ind w:firstLine="480"/>
    </w:pPr>
    <w:rPr>
      <w:sz w:val="24"/>
      <w:szCs w:val="24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glossaryDocument" Target="glossary/document.xml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094f0d3-eebf-468f-99b9-d8ad630ef0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94f0d3-eebf-468f-99b9-d8ad630ef0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20fbd4-3e65-431b-ade0-243518ebc7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20fbd4-3e65-431b-ade0-243518ebc7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c38d67-392c-442e-9b8e-3e7c8134e1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c38d67-392c-442e-9b8e-3e7c8134e1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4354b3-080a-4da3-bd4e-fdac62ea51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4354b3-080a-4da3-bd4e-fdac62ea51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69955-bdd4-4327-8c08-7d349d0ec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69955-bdd4-4327-8c08-7d349d0ec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cf05f-7466-4fab-8403-618d641ab4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cf05f-7466-4fab-8403-618d641ab4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3682c9-3490-470b-a7ed-fcad818fb3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3682c9-3490-470b-a7ed-fcad818fb3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d535ca-fca6-42ce-82ea-6379bfc4b2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d535ca-fca6-42ce-82ea-6379bfc4b2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5cd7e0-5799-4708-9e72-a3bb6717c3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5cd7e0-5799-4708-9e72-a3bb6717c3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42255e-acfa-4077-955e-9e5d7d8b6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42255e-acfa-4077-955e-9e5d7d8b68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3bdb26-0689-4728-9fca-895b5c0d1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3bdb26-0689-4728-9fca-895b5c0d1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27af1-e5d1-4b30-9bd1-faf504a8dc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27af1-e5d1-4b30-9bd1-faf504a8dc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f2c4e-347b-4131-b218-e44f7ec5f0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f2c4e-347b-4131-b218-e44f7ec5f0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0172d8-eb2a-460d-adb1-9e1509210f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0172d8-eb2a-460d-adb1-9e1509210f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7491a5-f694-4e1e-8019-ba444d53c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491a5-f694-4e1e-8019-ba444d53c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3d807b-f0fa-4b54-9f0c-32a1ab06ac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3d807b-f0fa-4b54-9f0c-32a1ab06ac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867b38-9609-4199-9789-52e15cbfe9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867b38-9609-4199-9789-52e15cbfe9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0fbc4a-4925-4ab2-b2d3-d4fb446e3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0fbc4a-4925-4ab2-b2d3-d4fb446e3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e5620-99c8-46a5-9ba4-d269ea1cd6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e5620-99c8-46a5-9ba4-d269ea1cd6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b979b-8c05-4526-af44-f1b77c243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b979b-8c05-4526-af44-f1b77c243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fa5ec1-7215-4693-823d-cf243bd525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fa5ec1-7215-4693-823d-cf243bd525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035aba-e216-4a7e-a691-9297c7d9d6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35aba-e216-4a7e-a691-9297c7d9d6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418cad-b44c-427c-ad89-476f32234b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418cad-b44c-427c-ad89-476f32234b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404e6f-6088-490c-b1bc-7861667eb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404e6f-6088-490c-b1bc-7861667eb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4a3225-b397-44b4-b130-b97a88352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4a3225-b397-44b4-b130-b97a88352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37ae7a-9afa-4662-8551-91c1c025c0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37ae7a-9afa-4662-8551-91c1c025c0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6227c-8610-45bd-9f8b-0f4e6091fb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6227c-8610-45bd-9f8b-0f4e6091fb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85a3b1-a6e8-4fe1-ad80-e35db89bf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85a3b1-a6e8-4fe1-ad80-e35db89bf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1b24a-7b72-4a8e-846e-1d7f0d882f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1b24a-7b72-4a8e-846e-1d7f0d882f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a74f7e-86f2-44bf-a8d1-f95c28e122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74f7e-86f2-44bf-a8d1-f95c28e122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37f082-bc26-4b59-a2d2-943a23d2d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37f082-bc26-4b59-a2d2-943a23d2d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249428-7b26-4abc-aaf0-107c5c5d1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249428-7b26-4abc-aaf0-107c5c5d1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b04100-432f-43be-9a1c-56ceafb651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b04100-432f-43be-9a1c-56ceafb651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784676-f383-4192-b128-ec30bf51c8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784676-f383-4192-b128-ec30bf51c8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8b856c-eb57-4756-b41f-4b8417c50a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8b856c-eb57-4756-b41f-4b8417c50a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c55f8d-8eab-4852-9564-e30dff5969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55f8d-8eab-4852-9564-e30dff5969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83f63-5f81-4466-ada6-13031ad68d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83f63-5f81-4466-ada6-13031ad68d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72fbd-af65-49c8-9f85-639e6c4fa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72fbd-af65-49c8-9f85-639e6c4fa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ddc4e6-2cc4-4923-89cf-9f451d1c46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dc4e6-2cc4-4923-89cf-9f451d1c46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50ab15-5ff2-41b5-b511-edb8dd811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0ab15-5ff2-41b5-b511-edb8dd811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4c23d5-bf44-4d8f-a376-a24d7ead21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4c23d5-bf44-4d8f-a376-a24d7ead21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5736a9-b853-4a3e-8e79-5c718df959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736a9-b853-4a3e-8e79-5c718df959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88a3b9-a902-4fb8-9d5f-113cecb8f9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88a3b9-a902-4fb8-9d5f-113cecb8f9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f5601b-c134-4ecc-8bb1-37391f752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5601b-c134-4ecc-8bb1-37391f752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752d41-25c5-46e3-a2b4-87d664be93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752d41-25c5-46e3-a2b4-87d664be93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0efd0-f3c7-4a5f-973a-fed3469a7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0efd0-f3c7-4a5f-973a-fed3469a7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9be91e-a4ef-49cd-8fdd-3f63ed826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be91e-a4ef-49cd-8fdd-3f63ed826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6cdd83-f190-4049-a096-159031ede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6cdd83-f190-4049-a096-159031ede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5764c-a23c-4695-bd4a-0bc34625b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5764c-a23c-4695-bd4a-0bc34625b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184564-35fd-43d3-ae90-db28779f7c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184564-35fd-43d3-ae90-db28779f7c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26043-16b3-49fd-a9c7-71bf22f693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26043-16b3-49fd-a9c7-71bf22f693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18d60-2ada-431c-a3ab-799400ca5b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18d60-2ada-431c-a3ab-799400ca5b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a4348-e7df-4e8a-b954-0079a94d35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a4348-e7df-4e8a-b954-0079a94d35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9e4588-711a-4001-b98c-226ded2313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e4588-711a-4001-b98c-226ded2313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92c21b-2696-446e-9876-27ac098bee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92c21b-2696-446e-9876-27ac098bee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c95b44-9e52-44c2-a530-7418a9b655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c95b44-9e52-44c2-a530-7418a9b655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0d2c92-c77e-41ba-960f-d3287076bb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d2c92-c77e-41ba-960f-d3287076bb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7264e-8558-4cd7-a429-9bfdd5e2e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7264e-8558-4cd7-a429-9bfdd5e2e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fe6c61-3e5c-468d-8cb0-c39df8e2c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fe6c61-3e5c-468d-8cb0-c39df8e2c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e18d55-1573-47be-949a-fe22d4eb95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e18d55-1573-47be-949a-fe22d4eb95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5bba8d-2057-464f-a800-a4a6cd5e0b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5bba8d-2057-464f-a800-a4a6cd5e0b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3e448-0738-44c3-aa33-889534ec5c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3e448-0738-44c3-aa33-889534ec5c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a1a305-8321-48d2-8f9b-c78282ebcb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a1a305-8321-48d2-8f9b-c78282ebcb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0977a-b77d-4b56-b2df-d57a6bd49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0977a-b77d-4b56-b2df-d57a6bd49a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75e12e-c6ef-4755-beba-360ead35c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75e12e-c6ef-4755-beba-360ead35c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6a9134-6ff3-4836-9dbf-1d8a96efa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6a9134-6ff3-4836-9dbf-1d8a96efa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17c53-5cab-4ecc-8c45-b721e3ae0d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17c53-5cab-4ecc-8c45-b721e3ae0d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dbc36f-c698-4595-bb44-154412ce1f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dbc36f-c698-4595-bb44-154412ce1f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cf0734-704a-4f42-8e20-d1e9f1324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cf0734-704a-4f42-8e20-d1e9f1324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1a273d-ce7e-485d-9feb-cfb1737536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a273d-ce7e-485d-9feb-cfb1737536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0fb680-e490-4c28-9946-73b25b320e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0fb680-e490-4c28-9946-73b25b320e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929616-caca-4a6d-a29b-975b54ce00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929616-caca-4a6d-a29b-975b54ce00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e2b46-b948-4e3b-a4e7-86e25bb528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e2b46-b948-4e3b-a4e7-86e25bb528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d7e4-c51e-4755-bdb6-6bc2ca669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d7e4-c51e-4755-bdb6-6bc2ca6691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2018-10-26T02:55:00Z</dcterms:created>
  <dc:creator>九</dc:creator>
  <cp:lastModifiedBy>九</cp:lastModifiedBy>
  <dcterms:modified xsi:type="dcterms:W3CDTF">2018-11-09T09:01:21Z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